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E590E" w14:textId="0BC9A45D" w:rsidR="00027194" w:rsidRPr="00735F4C" w:rsidRDefault="00097666">
      <w:pPr>
        <w:rPr>
          <w:rFonts w:ascii="Times New Roman" w:hAnsi="Times New Roman" w:cs="Times New Roman"/>
        </w:rPr>
      </w:pPr>
      <w:r w:rsidRPr="00AA5133">
        <w:rPr>
          <w:rFonts w:ascii="Times New Roman" w:hAnsi="Times New Roman" w:cs="Times New Roman"/>
          <w:noProof/>
        </w:rPr>
        <mc:AlternateContent>
          <mc:Choice Requires="wps">
            <w:drawing>
              <wp:anchor distT="45720" distB="45720" distL="114300" distR="114300" simplePos="0" relativeHeight="251671040" behindDoc="0" locked="0" layoutInCell="1" allowOverlap="1" wp14:anchorId="4B2247A2" wp14:editId="1C9E7B18">
                <wp:simplePos x="0" y="0"/>
                <wp:positionH relativeFrom="column">
                  <wp:posOffset>-655320</wp:posOffset>
                </wp:positionH>
                <wp:positionV relativeFrom="paragraph">
                  <wp:posOffset>2865120</wp:posOffset>
                </wp:positionV>
                <wp:extent cx="6918960" cy="26517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8960" cy="2651760"/>
                        </a:xfrm>
                        <a:prstGeom prst="rect">
                          <a:avLst/>
                        </a:prstGeom>
                        <a:solidFill>
                          <a:srgbClr val="FFFFFF"/>
                        </a:solidFill>
                        <a:ln w="9525">
                          <a:solidFill>
                            <a:srgbClr val="000000"/>
                          </a:solidFill>
                          <a:miter lim="800000"/>
                          <a:headEnd/>
                          <a:tailEnd/>
                        </a:ln>
                      </wps:spPr>
                      <wps:txbx>
                        <w:txbxContent>
                          <w:p w14:paraId="350DDA29" w14:textId="33FDB175" w:rsidR="00AA5133" w:rsidRPr="00AA5133" w:rsidRDefault="00AA5133">
                            <w:pPr>
                              <w:rPr>
                                <w:rFonts w:ascii="Times New Roman" w:hAnsi="Times New Roman" w:cs="Times New Roman"/>
                                <w:sz w:val="40"/>
                                <w:szCs w:val="40"/>
                              </w:rPr>
                            </w:pPr>
                            <w:r w:rsidRPr="00AA5133">
                              <w:rPr>
                                <w:rFonts w:ascii="Times New Roman" w:hAnsi="Times New Roman" w:cs="Times New Roman"/>
                                <w:b/>
                                <w:bCs/>
                                <w:sz w:val="40"/>
                                <w:szCs w:val="40"/>
                              </w:rPr>
                              <w:t>Project-Title</w:t>
                            </w:r>
                            <w:r w:rsidRPr="00AA5133">
                              <w:rPr>
                                <w:rFonts w:ascii="Times New Roman" w:hAnsi="Times New Roman" w:cs="Times New Roman"/>
                                <w:sz w:val="40"/>
                                <w:szCs w:val="40"/>
                              </w:rPr>
                              <w:t>: CareerCraft: ATS-Optimized Resume Analyzer using Gemini Model.</w:t>
                            </w:r>
                          </w:p>
                          <w:p w14:paraId="213F7AAA" w14:textId="7FC55ADF" w:rsidR="00AA5133" w:rsidRDefault="00BB07FD">
                            <w:pPr>
                              <w:rPr>
                                <w:rFonts w:ascii="Times New Roman" w:hAnsi="Times New Roman" w:cs="Times New Roman"/>
                                <w:sz w:val="40"/>
                                <w:szCs w:val="40"/>
                              </w:rPr>
                            </w:pPr>
                            <w:r>
                              <w:rPr>
                                <w:rFonts w:ascii="Times New Roman" w:hAnsi="Times New Roman" w:cs="Times New Roman"/>
                                <w:b/>
                                <w:bCs/>
                                <w:sz w:val="40"/>
                                <w:szCs w:val="40"/>
                              </w:rPr>
                              <w:t xml:space="preserve">Team / </w:t>
                            </w:r>
                            <w:r w:rsidR="00AA5133" w:rsidRPr="00AA5133">
                              <w:rPr>
                                <w:rFonts w:ascii="Times New Roman" w:hAnsi="Times New Roman" w:cs="Times New Roman"/>
                                <w:b/>
                                <w:bCs/>
                                <w:sz w:val="40"/>
                                <w:szCs w:val="40"/>
                              </w:rPr>
                              <w:t>Developed By:</w:t>
                            </w:r>
                            <w:r w:rsidR="00AA5133" w:rsidRPr="00AA5133">
                              <w:rPr>
                                <w:rFonts w:ascii="Times New Roman" w:hAnsi="Times New Roman" w:cs="Times New Roman"/>
                                <w:sz w:val="40"/>
                                <w:szCs w:val="40"/>
                              </w:rPr>
                              <w:t xml:space="preserve"> Utkarsh Trivedi.</w:t>
                            </w:r>
                          </w:p>
                          <w:p w14:paraId="53B51C70" w14:textId="1DAAF606" w:rsidR="00097666" w:rsidRPr="00097666" w:rsidRDefault="00097666">
                            <w:pPr>
                              <w:rPr>
                                <w:rFonts w:ascii="Times New Roman" w:hAnsi="Times New Roman" w:cs="Times New Roman"/>
                                <w:sz w:val="40"/>
                                <w:szCs w:val="40"/>
                              </w:rPr>
                            </w:pPr>
                            <w:r w:rsidRPr="00097666">
                              <w:rPr>
                                <w:rFonts w:ascii="Times New Roman" w:hAnsi="Times New Roman" w:cs="Times New Roman"/>
                                <w:b/>
                                <w:bCs/>
                                <w:sz w:val="40"/>
                                <w:szCs w:val="40"/>
                              </w:rPr>
                              <w:t>Email</w:t>
                            </w:r>
                            <w:r>
                              <w:rPr>
                                <w:rFonts w:ascii="Times New Roman" w:hAnsi="Times New Roman" w:cs="Times New Roman"/>
                                <w:b/>
                                <w:bCs/>
                                <w:sz w:val="40"/>
                                <w:szCs w:val="40"/>
                              </w:rPr>
                              <w:t>-</w:t>
                            </w:r>
                            <w:r w:rsidRPr="00097666">
                              <w:rPr>
                                <w:rFonts w:ascii="Times New Roman" w:hAnsi="Times New Roman" w:cs="Times New Roman"/>
                                <w:b/>
                                <w:bCs/>
                                <w:sz w:val="40"/>
                                <w:szCs w:val="40"/>
                              </w:rPr>
                              <w:t>ID</w:t>
                            </w:r>
                            <w:r>
                              <w:rPr>
                                <w:rFonts w:ascii="Times New Roman" w:hAnsi="Times New Roman" w:cs="Times New Roman"/>
                                <w:b/>
                                <w:bCs/>
                                <w:sz w:val="40"/>
                                <w:szCs w:val="40"/>
                              </w:rPr>
                              <w:t xml:space="preserve"> : </w:t>
                            </w:r>
                            <w:r>
                              <w:rPr>
                                <w:rFonts w:ascii="Times New Roman" w:hAnsi="Times New Roman" w:cs="Times New Roman"/>
                                <w:sz w:val="40"/>
                                <w:szCs w:val="40"/>
                              </w:rPr>
                              <w:t>utkarshtrivedi12d@gmail.com</w:t>
                            </w:r>
                          </w:p>
                          <w:p w14:paraId="025D6FD0" w14:textId="2AC8FB99" w:rsidR="00AA5133" w:rsidRPr="00AA5133" w:rsidRDefault="00AA5133">
                            <w:pPr>
                              <w:rPr>
                                <w:rFonts w:ascii="Times New Roman" w:hAnsi="Times New Roman" w:cs="Times New Roman"/>
                                <w:sz w:val="40"/>
                                <w:szCs w:val="40"/>
                              </w:rPr>
                            </w:pPr>
                            <w:r w:rsidRPr="00AA5133">
                              <w:rPr>
                                <w:rFonts w:ascii="Times New Roman" w:hAnsi="Times New Roman" w:cs="Times New Roman"/>
                                <w:b/>
                                <w:bCs/>
                                <w:sz w:val="40"/>
                                <w:szCs w:val="40"/>
                              </w:rPr>
                              <w:t>Mentor(s) Name</w:t>
                            </w:r>
                            <w:r w:rsidRPr="00AA5133">
                              <w:rPr>
                                <w:rFonts w:ascii="Times New Roman" w:hAnsi="Times New Roman" w:cs="Times New Roman"/>
                                <w:sz w:val="40"/>
                                <w:szCs w:val="40"/>
                              </w:rPr>
                              <w:t>: Moses.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247A2" id="_x0000_t202" coordsize="21600,21600" o:spt="202" path="m,l,21600r21600,l21600,xe">
                <v:stroke joinstyle="miter"/>
                <v:path gradientshapeok="t" o:connecttype="rect"/>
              </v:shapetype>
              <v:shape id="Text Box 2" o:spid="_x0000_s1026" type="#_x0000_t202" style="position:absolute;margin-left:-51.6pt;margin-top:225.6pt;width:544.8pt;height:208.8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">
                <v:textbox>
                  <w:txbxContent>
                    <w:p w14:paraId="350DDA29" w14:textId="33FDB175" w:rsidR="00AA5133" w:rsidRPr="00AA5133" w:rsidRDefault="00AA5133">
                      <w:pPr>
                        <w:rPr>
                          <w:rFonts w:ascii="Times New Roman" w:hAnsi="Times New Roman" w:cs="Times New Roman"/>
                          <w:sz w:val="40"/>
                          <w:szCs w:val="40"/>
                        </w:rPr>
                      </w:pPr>
                      <w:r w:rsidRPr="00AA5133">
                        <w:rPr>
                          <w:rFonts w:ascii="Times New Roman" w:hAnsi="Times New Roman" w:cs="Times New Roman"/>
                          <w:b/>
                          <w:bCs/>
                          <w:sz w:val="40"/>
                          <w:szCs w:val="40"/>
                        </w:rPr>
                        <w:t>Project-Title</w:t>
                      </w:r>
                      <w:r w:rsidRPr="00AA5133">
                        <w:rPr>
                          <w:rFonts w:ascii="Times New Roman" w:hAnsi="Times New Roman" w:cs="Times New Roman"/>
                          <w:sz w:val="40"/>
                          <w:szCs w:val="40"/>
                        </w:rPr>
                        <w:t>: CareerCraft: ATS-Optimized Resume Analyzer using Gemini Model.</w:t>
                      </w:r>
                    </w:p>
                    <w:p w14:paraId="213F7AAA" w14:textId="7FC55ADF" w:rsidR="00AA5133" w:rsidRDefault="00BB07FD">
                      <w:pPr>
                        <w:rPr>
                          <w:rFonts w:ascii="Times New Roman" w:hAnsi="Times New Roman" w:cs="Times New Roman"/>
                          <w:sz w:val="40"/>
                          <w:szCs w:val="40"/>
                        </w:rPr>
                      </w:pPr>
                      <w:r>
                        <w:rPr>
                          <w:rFonts w:ascii="Times New Roman" w:hAnsi="Times New Roman" w:cs="Times New Roman"/>
                          <w:b/>
                          <w:bCs/>
                          <w:sz w:val="40"/>
                          <w:szCs w:val="40"/>
                        </w:rPr>
                        <w:t xml:space="preserve">Team / </w:t>
                      </w:r>
                      <w:r w:rsidR="00AA5133" w:rsidRPr="00AA5133">
                        <w:rPr>
                          <w:rFonts w:ascii="Times New Roman" w:hAnsi="Times New Roman" w:cs="Times New Roman"/>
                          <w:b/>
                          <w:bCs/>
                          <w:sz w:val="40"/>
                          <w:szCs w:val="40"/>
                        </w:rPr>
                        <w:t>Developed By:</w:t>
                      </w:r>
                      <w:r w:rsidR="00AA5133" w:rsidRPr="00AA5133">
                        <w:rPr>
                          <w:rFonts w:ascii="Times New Roman" w:hAnsi="Times New Roman" w:cs="Times New Roman"/>
                          <w:sz w:val="40"/>
                          <w:szCs w:val="40"/>
                        </w:rPr>
                        <w:t xml:space="preserve"> Utkarsh Trivedi.</w:t>
                      </w:r>
                    </w:p>
                    <w:p w14:paraId="53B51C70" w14:textId="1DAAF606" w:rsidR="00097666" w:rsidRPr="00097666" w:rsidRDefault="00097666">
                      <w:pPr>
                        <w:rPr>
                          <w:rFonts w:ascii="Times New Roman" w:hAnsi="Times New Roman" w:cs="Times New Roman"/>
                          <w:sz w:val="40"/>
                          <w:szCs w:val="40"/>
                        </w:rPr>
                      </w:pPr>
                      <w:r w:rsidRPr="00097666">
                        <w:rPr>
                          <w:rFonts w:ascii="Times New Roman" w:hAnsi="Times New Roman" w:cs="Times New Roman"/>
                          <w:b/>
                          <w:bCs/>
                          <w:sz w:val="40"/>
                          <w:szCs w:val="40"/>
                        </w:rPr>
                        <w:t>Email</w:t>
                      </w:r>
                      <w:r>
                        <w:rPr>
                          <w:rFonts w:ascii="Times New Roman" w:hAnsi="Times New Roman" w:cs="Times New Roman"/>
                          <w:b/>
                          <w:bCs/>
                          <w:sz w:val="40"/>
                          <w:szCs w:val="40"/>
                        </w:rPr>
                        <w:t>-</w:t>
                      </w:r>
                      <w:r w:rsidRPr="00097666">
                        <w:rPr>
                          <w:rFonts w:ascii="Times New Roman" w:hAnsi="Times New Roman" w:cs="Times New Roman"/>
                          <w:b/>
                          <w:bCs/>
                          <w:sz w:val="40"/>
                          <w:szCs w:val="40"/>
                        </w:rPr>
                        <w:t>ID</w:t>
                      </w:r>
                      <w:r>
                        <w:rPr>
                          <w:rFonts w:ascii="Times New Roman" w:hAnsi="Times New Roman" w:cs="Times New Roman"/>
                          <w:b/>
                          <w:bCs/>
                          <w:sz w:val="40"/>
                          <w:szCs w:val="40"/>
                        </w:rPr>
                        <w:t xml:space="preserve"> : </w:t>
                      </w:r>
                      <w:r>
                        <w:rPr>
                          <w:rFonts w:ascii="Times New Roman" w:hAnsi="Times New Roman" w:cs="Times New Roman"/>
                          <w:sz w:val="40"/>
                          <w:szCs w:val="40"/>
                        </w:rPr>
                        <w:t>utkarshtrivedi12d@gmail.com</w:t>
                      </w:r>
                    </w:p>
                    <w:p w14:paraId="025D6FD0" w14:textId="2AC8FB99" w:rsidR="00AA5133" w:rsidRPr="00AA5133" w:rsidRDefault="00AA5133">
                      <w:pPr>
                        <w:rPr>
                          <w:rFonts w:ascii="Times New Roman" w:hAnsi="Times New Roman" w:cs="Times New Roman"/>
                          <w:sz w:val="40"/>
                          <w:szCs w:val="40"/>
                        </w:rPr>
                      </w:pPr>
                      <w:r w:rsidRPr="00AA5133">
                        <w:rPr>
                          <w:rFonts w:ascii="Times New Roman" w:hAnsi="Times New Roman" w:cs="Times New Roman"/>
                          <w:b/>
                          <w:bCs/>
                          <w:sz w:val="40"/>
                          <w:szCs w:val="40"/>
                        </w:rPr>
                        <w:t>Mentor(s) Name</w:t>
                      </w:r>
                      <w:r w:rsidRPr="00AA5133">
                        <w:rPr>
                          <w:rFonts w:ascii="Times New Roman" w:hAnsi="Times New Roman" w:cs="Times New Roman"/>
                          <w:sz w:val="40"/>
                          <w:szCs w:val="40"/>
                        </w:rPr>
                        <w:t>: Moses.</w:t>
                      </w:r>
                    </w:p>
                  </w:txbxContent>
                </v:textbox>
                <w10:wrap type="square"/>
              </v:shape>
            </w:pict>
          </mc:Fallback>
        </mc:AlternateContent>
      </w:r>
      <w:r w:rsidR="00AA5133">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2255A47B" wp14:editId="657B6096">
                <wp:simplePos x="0" y="0"/>
                <wp:positionH relativeFrom="column">
                  <wp:posOffset>-647700</wp:posOffset>
                </wp:positionH>
                <wp:positionV relativeFrom="paragraph">
                  <wp:posOffset>2343150</wp:posOffset>
                </wp:positionV>
                <wp:extent cx="6918960" cy="514350"/>
                <wp:effectExtent l="0" t="0" r="0" b="0"/>
                <wp:wrapSquare wrapText="bothSides"/>
                <wp:docPr id="1701828488" name="Rectangle 199"/>
                <wp:cNvGraphicFramePr/>
                <a:graphic xmlns:a="http://schemas.openxmlformats.org/drawingml/2006/main">
                  <a:graphicData uri="http://schemas.microsoft.com/office/word/2010/wordprocessingShape">
                    <wps:wsp>
                      <wps:cNvSpPr/>
                      <wps:spPr>
                        <a:xfrm>
                          <a:off x="0" y="0"/>
                          <a:ext cx="6918960" cy="5143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3838D" w14:textId="1EAB4028" w:rsidR="00E20390" w:rsidRPr="00AA5133" w:rsidRDefault="00AA5133">
                            <w:pPr>
                              <w:jc w:val="center"/>
                              <w:rPr>
                                <w:rFonts w:ascii="Times New Roman" w:eastAsiaTheme="majorEastAsia" w:hAnsi="Times New Roman" w:cs="Times New Roman"/>
                                <w:b/>
                                <w:bCs/>
                                <w:color w:val="FFFFFF" w:themeColor="background1"/>
                                <w:sz w:val="44"/>
                                <w:szCs w:val="44"/>
                                <w:lang w:val="en-IN"/>
                              </w:rPr>
                            </w:pPr>
                            <w:r w:rsidRPr="00AA5133">
                              <w:rPr>
                                <w:rFonts w:ascii="Times New Roman" w:eastAsiaTheme="majorEastAsia" w:hAnsi="Times New Roman" w:cs="Times New Roman"/>
                                <w:b/>
                                <w:bCs/>
                                <w:color w:val="FFFFFF" w:themeColor="background1"/>
                                <w:sz w:val="44"/>
                                <w:szCs w:val="44"/>
                                <w:lang w:val="en-IN"/>
                              </w:rPr>
                              <w:t>Project-Report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5A47B" id="Rectangle 199" o:spid="_x0000_s1027" style="position:absolute;margin-left:-51pt;margin-top:184.5pt;width:544.8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" fillcolor="#4f81bd [3204]" stroked="f" strokeweight="2pt">
                <v:textbox>
                  <w:txbxContent>
                    <w:p w14:paraId="0063838D" w14:textId="1EAB4028" w:rsidR="00E20390" w:rsidRPr="00AA5133" w:rsidRDefault="00AA5133">
                      <w:pPr>
                        <w:jc w:val="center"/>
                        <w:rPr>
                          <w:rFonts w:ascii="Times New Roman" w:eastAsiaTheme="majorEastAsia" w:hAnsi="Times New Roman" w:cs="Times New Roman"/>
                          <w:b/>
                          <w:bCs/>
                          <w:color w:val="FFFFFF" w:themeColor="background1"/>
                          <w:sz w:val="44"/>
                          <w:szCs w:val="44"/>
                          <w:lang w:val="en-IN"/>
                        </w:rPr>
                      </w:pPr>
                      <w:r w:rsidRPr="00AA5133">
                        <w:rPr>
                          <w:rFonts w:ascii="Times New Roman" w:eastAsiaTheme="majorEastAsia" w:hAnsi="Times New Roman" w:cs="Times New Roman"/>
                          <w:b/>
                          <w:bCs/>
                          <w:color w:val="FFFFFF" w:themeColor="background1"/>
                          <w:sz w:val="44"/>
                          <w:szCs w:val="44"/>
                          <w:lang w:val="en-IN"/>
                        </w:rPr>
                        <w:t>Project-Report</w:t>
                      </w:r>
                    </w:p>
                  </w:txbxContent>
                </v:textbox>
                <w10:wrap type="square"/>
              </v:rect>
            </w:pict>
          </mc:Fallback>
        </mc:AlternateContent>
      </w:r>
      <w:r w:rsidRPr="00735F4C">
        <w:rPr>
          <w:rFonts w:ascii="Times New Roman" w:hAnsi="Times New Roman" w:cs="Times New Roman"/>
        </w:rPr>
        <w:br w:type="page"/>
      </w:r>
    </w:p>
    <w:p w14:paraId="233E362A" w14:textId="77777777" w:rsidR="00AA5133" w:rsidRDefault="00AA5133" w:rsidP="00AA5133">
      <w:pPr>
        <w:jc w:val="center"/>
        <w:rPr>
          <w:rFonts w:ascii="Times New Roman" w:eastAsiaTheme="majorEastAsia" w:hAnsi="Times New Roman" w:cs="Times New Roman"/>
          <w:b/>
          <w:bCs/>
          <w:color w:val="4F81BD" w:themeColor="accent1"/>
          <w:sz w:val="32"/>
          <w:szCs w:val="32"/>
          <w:u w:val="single"/>
        </w:rPr>
      </w:pPr>
      <w:r w:rsidRPr="00AA5133">
        <w:rPr>
          <w:rFonts w:ascii="Times New Roman" w:eastAsiaTheme="majorEastAsia" w:hAnsi="Times New Roman" w:cs="Times New Roman"/>
          <w:b/>
          <w:bCs/>
          <w:color w:val="4F81BD" w:themeColor="accent1"/>
          <w:sz w:val="32"/>
          <w:szCs w:val="32"/>
          <w:u w:val="single"/>
        </w:rPr>
        <w:lastRenderedPageBreak/>
        <w:t>Abstract</w:t>
      </w:r>
    </w:p>
    <w:p w14:paraId="281FDB06" w14:textId="77777777" w:rsidR="00AA5133" w:rsidRPr="00735F4C" w:rsidRDefault="00AA5133" w:rsidP="00AA5133">
      <w:pPr>
        <w:jc w:val="center"/>
        <w:rPr>
          <w:rFonts w:ascii="Times New Roman" w:hAnsi="Times New Roman" w:cs="Times New Roman"/>
        </w:rPr>
      </w:pPr>
    </w:p>
    <w:p w14:paraId="24B0BB4E" w14:textId="77777777" w:rsidR="00AA5133" w:rsidRPr="00AA5133" w:rsidRDefault="00AA5133" w:rsidP="00AA5133">
      <w:pPr>
        <w:rPr>
          <w:rFonts w:ascii="Times New Roman" w:hAnsi="Times New Roman" w:cs="Times New Roman"/>
          <w:lang w:val="en-IN"/>
        </w:rPr>
      </w:pPr>
      <w:r w:rsidRPr="00AA5133">
        <w:rPr>
          <w:rFonts w:ascii="Times New Roman" w:hAnsi="Times New Roman" w:cs="Times New Roman"/>
          <w:lang w:val="en-IN"/>
        </w:rPr>
        <w:t xml:space="preserve">The </w:t>
      </w:r>
      <w:r w:rsidRPr="00AA5133">
        <w:rPr>
          <w:rFonts w:ascii="Times New Roman" w:hAnsi="Times New Roman" w:cs="Times New Roman"/>
          <w:b/>
          <w:bCs/>
          <w:lang w:val="en-IN"/>
        </w:rPr>
        <w:t>ATS Resume Analyzer</w:t>
      </w:r>
      <w:r w:rsidRPr="00AA5133">
        <w:rPr>
          <w:rFonts w:ascii="Times New Roman" w:hAnsi="Times New Roman" w:cs="Times New Roman"/>
          <w:lang w:val="en-IN"/>
        </w:rPr>
        <w:t xml:space="preserve"> is a web-based application designed to assist job seekers in optimizing their resumes for Applicant Tracking Systems (ATS). Leveraging advanced generative AI technology, the application evaluates a candidate's resume against specified job descriptions, providing actionable insights and alignment assessments. Users can upload their resumes in PDF format and input the desired job description, enabling the tool to conduct a thorough analysis of the resume’s content.</w:t>
      </w:r>
    </w:p>
    <w:p w14:paraId="2B0E7535" w14:textId="77777777" w:rsidR="00AA5133" w:rsidRPr="00AA5133" w:rsidRDefault="00AA5133" w:rsidP="00AA5133">
      <w:pPr>
        <w:rPr>
          <w:rFonts w:ascii="Times New Roman" w:hAnsi="Times New Roman" w:cs="Times New Roman"/>
          <w:lang w:val="en-IN"/>
        </w:rPr>
      </w:pPr>
      <w:r w:rsidRPr="00AA5133">
        <w:rPr>
          <w:rFonts w:ascii="Times New Roman" w:hAnsi="Times New Roman" w:cs="Times New Roman"/>
          <w:lang w:val="en-IN"/>
        </w:rPr>
        <w:t xml:space="preserve">The </w:t>
      </w:r>
      <w:proofErr w:type="spellStart"/>
      <w:r w:rsidRPr="00AA5133">
        <w:rPr>
          <w:rFonts w:ascii="Times New Roman" w:hAnsi="Times New Roman" w:cs="Times New Roman"/>
          <w:lang w:val="en-IN"/>
        </w:rPr>
        <w:t>analyzer</w:t>
      </w:r>
      <w:proofErr w:type="spellEnd"/>
      <w:r w:rsidRPr="00AA5133">
        <w:rPr>
          <w:rFonts w:ascii="Times New Roman" w:hAnsi="Times New Roman" w:cs="Times New Roman"/>
          <w:lang w:val="en-IN"/>
        </w:rPr>
        <w:t xml:space="preserve"> generates two key outputs: a qualitative evaluation by simulating a human resources manager's perspective, highlighting the strengths and weaknesses of the applicant's profile, and a quantitative match percentage based on ATS algorithms, indicating how well the resume aligns with job requirements. By incorporating image processing capabilities to extract information from uploaded PDFs, the tool ensures a seamless user experience.</w:t>
      </w:r>
    </w:p>
    <w:p w14:paraId="64B32BDF" w14:textId="77777777" w:rsidR="00AA5133" w:rsidRPr="00AA5133" w:rsidRDefault="00AA5133" w:rsidP="00AA5133">
      <w:pPr>
        <w:rPr>
          <w:rFonts w:ascii="Times New Roman" w:hAnsi="Times New Roman" w:cs="Times New Roman"/>
          <w:lang w:val="en-IN"/>
        </w:rPr>
      </w:pPr>
      <w:r w:rsidRPr="00AA5133">
        <w:rPr>
          <w:rFonts w:ascii="Times New Roman" w:hAnsi="Times New Roman" w:cs="Times New Roman"/>
          <w:lang w:val="en-IN"/>
        </w:rPr>
        <w:t>This project not only enhances the candidate's chances of passing through automated screening processes but also fosters a deeper understanding of the essential skills and keywords relevant to specific job roles. The ATS Resume Analyzer serves as a valuable resource for job seekers aiming to refine their applications in an increasingly competitive job market.</w:t>
      </w:r>
    </w:p>
    <w:p w14:paraId="31B5B71A" w14:textId="77777777" w:rsidR="00AA5133" w:rsidRDefault="00AA5133" w:rsidP="006B2851">
      <w:pPr>
        <w:pStyle w:val="Heading2"/>
        <w:jc w:val="center"/>
        <w:rPr>
          <w:rFonts w:ascii="Times New Roman" w:hAnsi="Times New Roman" w:cs="Times New Roman"/>
          <w:sz w:val="32"/>
          <w:szCs w:val="32"/>
          <w:u w:val="single"/>
        </w:rPr>
      </w:pPr>
    </w:p>
    <w:p w14:paraId="55AB4706" w14:textId="125A6A89" w:rsidR="00027194" w:rsidRPr="00735F4C" w:rsidRDefault="00764642" w:rsidP="006B2851">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t>Introduction</w:t>
      </w:r>
    </w:p>
    <w:p w14:paraId="0E16B14E" w14:textId="77777777" w:rsidR="006B2851" w:rsidRPr="00735F4C" w:rsidRDefault="006B2851" w:rsidP="006B2851">
      <w:pPr>
        <w:rPr>
          <w:rFonts w:ascii="Times New Roman" w:hAnsi="Times New Roman" w:cs="Times New Roman"/>
        </w:rPr>
      </w:pPr>
    </w:p>
    <w:p w14:paraId="26D0A253" w14:textId="77777777" w:rsidR="00027194" w:rsidRPr="00735F4C" w:rsidRDefault="00764642">
      <w:pPr>
        <w:rPr>
          <w:rFonts w:ascii="Times New Roman" w:hAnsi="Times New Roman" w:cs="Times New Roman"/>
        </w:rPr>
      </w:pPr>
      <w:r w:rsidRPr="00735F4C">
        <w:rPr>
          <w:rFonts w:ascii="Times New Roman" w:hAnsi="Times New Roman" w:cs="Times New Roman"/>
        </w:rPr>
        <w:t>The ATS Resume Analyzer is an AI-driven tool designed to assist job applicants and HR professionals in evaluating how well a resume aligns with a specific job description. Using Google’s generative AI model 'gemini-1.5-flash', it provides insights into the strengths and weaknesses of a candidate’s profile, calculates a percentage match with the job requirements, and offers improvement suggestions. This tool is especially useful for organizations with high volumes of applications, ensuring efficient and accu</w:t>
      </w:r>
      <w:r w:rsidRPr="00735F4C">
        <w:rPr>
          <w:rFonts w:ascii="Times New Roman" w:hAnsi="Times New Roman" w:cs="Times New Roman"/>
        </w:rPr>
        <w:t>rate candidate screening.</w:t>
      </w:r>
    </w:p>
    <w:p w14:paraId="6F91603E" w14:textId="77777777" w:rsidR="006B2851" w:rsidRPr="00735F4C" w:rsidRDefault="006B2851">
      <w:pPr>
        <w:rPr>
          <w:rFonts w:ascii="Times New Roman" w:hAnsi="Times New Roman" w:cs="Times New Roman"/>
        </w:rPr>
      </w:pPr>
    </w:p>
    <w:p w14:paraId="2CF00845" w14:textId="77777777" w:rsidR="00027194" w:rsidRPr="00735F4C" w:rsidRDefault="00764642" w:rsidP="006B2851">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t>Technologies Used</w:t>
      </w:r>
    </w:p>
    <w:p w14:paraId="4CFD2201" w14:textId="77777777" w:rsidR="006B2851" w:rsidRPr="00735F4C" w:rsidRDefault="006B2851" w:rsidP="006B2851">
      <w:pPr>
        <w:rPr>
          <w:rFonts w:ascii="Times New Roman" w:hAnsi="Times New Roman" w:cs="Times New Roman"/>
        </w:rPr>
      </w:pPr>
    </w:p>
    <w:p w14:paraId="0F7A08CD" w14:textId="77777777" w:rsidR="00027194" w:rsidRPr="00735F4C" w:rsidRDefault="00764642">
      <w:pPr>
        <w:rPr>
          <w:rFonts w:ascii="Times New Roman" w:hAnsi="Times New Roman" w:cs="Times New Roman"/>
        </w:rPr>
      </w:pPr>
      <w:r w:rsidRPr="00735F4C">
        <w:rPr>
          <w:rFonts w:ascii="Times New Roman" w:hAnsi="Times New Roman" w:cs="Times New Roman"/>
        </w:rPr>
        <w:t>1.</w:t>
      </w:r>
      <w:r w:rsidRPr="00735F4C">
        <w:rPr>
          <w:rFonts w:ascii="Times New Roman" w:hAnsi="Times New Roman" w:cs="Times New Roman"/>
          <w:b/>
          <w:bCs/>
        </w:rPr>
        <w:t xml:space="preserve"> Programming Language</w:t>
      </w:r>
      <w:r w:rsidRPr="00735F4C">
        <w:rPr>
          <w:rFonts w:ascii="Times New Roman" w:hAnsi="Times New Roman" w:cs="Times New Roman"/>
        </w:rPr>
        <w:t>: Python</w:t>
      </w:r>
      <w:r w:rsidRPr="00735F4C">
        <w:rPr>
          <w:rFonts w:ascii="Times New Roman" w:hAnsi="Times New Roman" w:cs="Times New Roman"/>
        </w:rPr>
        <w:br/>
        <w:t xml:space="preserve">2. </w:t>
      </w:r>
      <w:r w:rsidRPr="00735F4C">
        <w:rPr>
          <w:rFonts w:ascii="Times New Roman" w:hAnsi="Times New Roman" w:cs="Times New Roman"/>
          <w:b/>
          <w:bCs/>
        </w:rPr>
        <w:t>Framework</w:t>
      </w:r>
      <w:r w:rsidRPr="00735F4C">
        <w:rPr>
          <w:rFonts w:ascii="Times New Roman" w:hAnsi="Times New Roman" w:cs="Times New Roman"/>
        </w:rPr>
        <w:t>: Streamlit (for creating the web application)</w:t>
      </w:r>
      <w:r w:rsidRPr="00735F4C">
        <w:rPr>
          <w:rFonts w:ascii="Times New Roman" w:hAnsi="Times New Roman" w:cs="Times New Roman"/>
        </w:rPr>
        <w:br/>
        <w:t xml:space="preserve">3. </w:t>
      </w:r>
      <w:r w:rsidRPr="00735F4C">
        <w:rPr>
          <w:rFonts w:ascii="Times New Roman" w:hAnsi="Times New Roman" w:cs="Times New Roman"/>
          <w:b/>
          <w:bCs/>
        </w:rPr>
        <w:t>AI Model</w:t>
      </w:r>
      <w:r w:rsidRPr="00735F4C">
        <w:rPr>
          <w:rFonts w:ascii="Times New Roman" w:hAnsi="Times New Roman" w:cs="Times New Roman"/>
        </w:rPr>
        <w:t>: Google Generative AI (gemini-1.5-flash)</w:t>
      </w:r>
      <w:r w:rsidRPr="00735F4C">
        <w:rPr>
          <w:rFonts w:ascii="Times New Roman" w:hAnsi="Times New Roman" w:cs="Times New Roman"/>
        </w:rPr>
        <w:br/>
        <w:t xml:space="preserve">4. </w:t>
      </w:r>
      <w:r w:rsidRPr="00735F4C">
        <w:rPr>
          <w:rFonts w:ascii="Times New Roman" w:hAnsi="Times New Roman" w:cs="Times New Roman"/>
          <w:b/>
          <w:bCs/>
        </w:rPr>
        <w:t>PDF Processing</w:t>
      </w:r>
      <w:r w:rsidRPr="00735F4C">
        <w:rPr>
          <w:rFonts w:ascii="Times New Roman" w:hAnsi="Times New Roman" w:cs="Times New Roman"/>
        </w:rPr>
        <w:t>: pdf2image (for converting PDF resumes into images)</w:t>
      </w:r>
    </w:p>
    <w:p w14:paraId="1278CE1B" w14:textId="77777777" w:rsidR="006B2851" w:rsidRPr="00735F4C" w:rsidRDefault="006B2851">
      <w:pPr>
        <w:rPr>
          <w:rFonts w:ascii="Times New Roman" w:hAnsi="Times New Roman" w:cs="Times New Roman"/>
        </w:rPr>
      </w:pPr>
    </w:p>
    <w:p w14:paraId="60538F84" w14:textId="77777777" w:rsidR="006B2851" w:rsidRPr="00735F4C" w:rsidRDefault="006B2851">
      <w:pPr>
        <w:rPr>
          <w:rFonts w:ascii="Times New Roman" w:hAnsi="Times New Roman" w:cs="Times New Roman"/>
        </w:rPr>
      </w:pPr>
    </w:p>
    <w:p w14:paraId="57B049C2" w14:textId="77777777" w:rsidR="00027194" w:rsidRDefault="00764642" w:rsidP="006B2851">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t>Project Workflow</w:t>
      </w:r>
    </w:p>
    <w:p w14:paraId="52E37028" w14:textId="77777777" w:rsidR="00AA5133" w:rsidRPr="00AA5133" w:rsidRDefault="00AA5133" w:rsidP="00AA5133"/>
    <w:p w14:paraId="66805C31" w14:textId="77777777" w:rsidR="00CF5C5D" w:rsidRPr="00735F4C" w:rsidRDefault="00CF5C5D" w:rsidP="00CF5C5D">
      <w:pPr>
        <w:rPr>
          <w:rFonts w:ascii="Times New Roman" w:hAnsi="Times New Roman" w:cs="Times New Roman"/>
        </w:rPr>
      </w:pPr>
    </w:p>
    <w:p w14:paraId="7BF3120E" w14:textId="494CE3B4" w:rsidR="00CF5C5D" w:rsidRPr="00735F4C" w:rsidRDefault="00CF5C5D" w:rsidP="00CF5C5D">
      <w:pPr>
        <w:jc w:val="center"/>
        <w:rPr>
          <w:rFonts w:ascii="Times New Roman" w:hAnsi="Times New Roman" w:cs="Times New Roman"/>
        </w:rPr>
      </w:pPr>
      <w:r w:rsidRPr="00735F4C">
        <w:rPr>
          <w:rFonts w:ascii="Times New Roman" w:hAnsi="Times New Roman" w:cs="Times New Roman"/>
          <w:noProof/>
        </w:rPr>
        <w:drawing>
          <wp:inline distT="0" distB="0" distL="0" distR="0" wp14:anchorId="25C85000" wp14:editId="1309CAA7">
            <wp:extent cx="4571536" cy="3043987"/>
            <wp:effectExtent l="0" t="0" r="635" b="4445"/>
            <wp:docPr id="54758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82571" name=""/>
                    <pic:cNvPicPr/>
                  </pic:nvPicPr>
                  <pic:blipFill>
                    <a:blip r:embed="rId6"/>
                    <a:stretch>
                      <a:fillRect/>
                    </a:stretch>
                  </pic:blipFill>
                  <pic:spPr>
                    <a:xfrm>
                      <a:off x="0" y="0"/>
                      <a:ext cx="4579656" cy="3049394"/>
                    </a:xfrm>
                    <a:prstGeom prst="rect">
                      <a:avLst/>
                    </a:prstGeom>
                  </pic:spPr>
                </pic:pic>
              </a:graphicData>
            </a:graphic>
          </wp:inline>
        </w:drawing>
      </w:r>
    </w:p>
    <w:p w14:paraId="50C9850A" w14:textId="77777777" w:rsidR="006B2851" w:rsidRPr="00735F4C" w:rsidRDefault="006B2851" w:rsidP="006B2851">
      <w:pPr>
        <w:rPr>
          <w:rFonts w:ascii="Times New Roman" w:hAnsi="Times New Roman" w:cs="Times New Roman"/>
        </w:rPr>
      </w:pPr>
    </w:p>
    <w:p w14:paraId="210A748A" w14:textId="77777777" w:rsidR="00027194" w:rsidRPr="00735F4C" w:rsidRDefault="00764642">
      <w:pPr>
        <w:rPr>
          <w:rFonts w:ascii="Times New Roman" w:hAnsi="Times New Roman" w:cs="Times New Roman"/>
        </w:rPr>
      </w:pPr>
      <w:r w:rsidRPr="00735F4C">
        <w:rPr>
          <w:rFonts w:ascii="Times New Roman" w:hAnsi="Times New Roman" w:cs="Times New Roman"/>
        </w:rPr>
        <w:t>1. The user uploads their resume in PDF format.</w:t>
      </w:r>
      <w:r w:rsidRPr="00735F4C">
        <w:rPr>
          <w:rFonts w:ascii="Times New Roman" w:hAnsi="Times New Roman" w:cs="Times New Roman"/>
        </w:rPr>
        <w:br/>
        <w:t>2. The PDF is converted to an image of the first page using the pdf2image library.</w:t>
      </w:r>
      <w:r w:rsidRPr="00735F4C">
        <w:rPr>
          <w:rFonts w:ascii="Times New Roman" w:hAnsi="Times New Roman" w:cs="Times New Roman"/>
        </w:rPr>
        <w:br/>
        <w:t xml:space="preserve">3. The image is then converted to base64 format for processing by the AI </w:t>
      </w:r>
      <w:r w:rsidRPr="00735F4C">
        <w:rPr>
          <w:rFonts w:ascii="Times New Roman" w:hAnsi="Times New Roman" w:cs="Times New Roman"/>
        </w:rPr>
        <w:t>model.</w:t>
      </w:r>
      <w:r w:rsidRPr="00735F4C">
        <w:rPr>
          <w:rFonts w:ascii="Times New Roman" w:hAnsi="Times New Roman" w:cs="Times New Roman"/>
        </w:rPr>
        <w:br/>
        <w:t>4. Users provide a job description via a text area.</w:t>
      </w:r>
      <w:r w:rsidRPr="00735F4C">
        <w:rPr>
          <w:rFonts w:ascii="Times New Roman" w:hAnsi="Times New Roman" w:cs="Times New Roman"/>
        </w:rPr>
        <w:br/>
        <w:t>5. The AI model (gemini-1.5-flash) evaluates the resume against the provided job description.</w:t>
      </w:r>
      <w:r w:rsidRPr="00735F4C">
        <w:rPr>
          <w:rFonts w:ascii="Times New Roman" w:hAnsi="Times New Roman" w:cs="Times New Roman"/>
        </w:rPr>
        <w:br/>
        <w:t>6. Two options are provided:</w:t>
      </w:r>
      <w:r w:rsidRPr="00735F4C">
        <w:rPr>
          <w:rFonts w:ascii="Times New Roman" w:hAnsi="Times New Roman" w:cs="Times New Roman"/>
        </w:rPr>
        <w:br/>
        <w:t xml:space="preserve">   - Tell Me About the Resume: A detailed analysis of the resume, including strengths and weaknesses.</w:t>
      </w:r>
      <w:r w:rsidRPr="00735F4C">
        <w:rPr>
          <w:rFonts w:ascii="Times New Roman" w:hAnsi="Times New Roman" w:cs="Times New Roman"/>
        </w:rPr>
        <w:br/>
        <w:t xml:space="preserve">   - Percentage Match: A percentage score indicating alignment with the job description, including missing keywords and overall feedback.</w:t>
      </w:r>
    </w:p>
    <w:p w14:paraId="00F0015B" w14:textId="77777777" w:rsidR="006B2851" w:rsidRDefault="006B2851">
      <w:pPr>
        <w:rPr>
          <w:rFonts w:ascii="Times New Roman" w:hAnsi="Times New Roman" w:cs="Times New Roman"/>
        </w:rPr>
      </w:pPr>
    </w:p>
    <w:p w14:paraId="5EEBC1CA" w14:textId="77777777" w:rsidR="00AA5133" w:rsidRDefault="00AA5133">
      <w:pPr>
        <w:rPr>
          <w:rFonts w:ascii="Times New Roman" w:hAnsi="Times New Roman" w:cs="Times New Roman"/>
        </w:rPr>
      </w:pPr>
    </w:p>
    <w:p w14:paraId="73672E95" w14:textId="77777777" w:rsidR="00AA5133" w:rsidRDefault="00AA5133">
      <w:pPr>
        <w:rPr>
          <w:rFonts w:ascii="Times New Roman" w:hAnsi="Times New Roman" w:cs="Times New Roman"/>
        </w:rPr>
      </w:pPr>
    </w:p>
    <w:p w14:paraId="5134E70E" w14:textId="77777777" w:rsidR="00AA5133" w:rsidRPr="00735F4C" w:rsidRDefault="00AA5133">
      <w:pPr>
        <w:rPr>
          <w:rFonts w:ascii="Times New Roman" w:hAnsi="Times New Roman" w:cs="Times New Roman"/>
        </w:rPr>
      </w:pPr>
    </w:p>
    <w:p w14:paraId="089BC0D6" w14:textId="77777777" w:rsidR="006B2851" w:rsidRPr="00735F4C" w:rsidRDefault="006B2851">
      <w:pPr>
        <w:rPr>
          <w:rFonts w:ascii="Times New Roman" w:hAnsi="Times New Roman" w:cs="Times New Roman"/>
        </w:rPr>
      </w:pPr>
    </w:p>
    <w:p w14:paraId="29259C8A" w14:textId="77777777" w:rsidR="00027194" w:rsidRPr="00735F4C" w:rsidRDefault="00764642" w:rsidP="006B2851">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lastRenderedPageBreak/>
        <w:t>Implementation Guide</w:t>
      </w:r>
    </w:p>
    <w:p w14:paraId="64B9852D" w14:textId="77777777" w:rsidR="006B2851" w:rsidRPr="00735F4C" w:rsidRDefault="006B2851" w:rsidP="006B2851">
      <w:pPr>
        <w:rPr>
          <w:rFonts w:ascii="Times New Roman" w:hAnsi="Times New Roman" w:cs="Times New Roman"/>
        </w:rPr>
      </w:pPr>
    </w:p>
    <w:p w14:paraId="23DE6E1E" w14:textId="5112329A" w:rsidR="006B2851" w:rsidRPr="00735F4C" w:rsidRDefault="00764642">
      <w:pPr>
        <w:rPr>
          <w:rFonts w:ascii="Times New Roman" w:hAnsi="Times New Roman" w:cs="Times New Roman"/>
        </w:rPr>
      </w:pPr>
      <w:r w:rsidRPr="00735F4C">
        <w:rPr>
          <w:rFonts w:ascii="Times New Roman" w:hAnsi="Times New Roman" w:cs="Times New Roman"/>
        </w:rPr>
        <w:t>1. Software and Libraries:</w:t>
      </w:r>
      <w:r w:rsidRPr="00735F4C">
        <w:rPr>
          <w:rFonts w:ascii="Times New Roman" w:hAnsi="Times New Roman" w:cs="Times New Roman"/>
        </w:rPr>
        <w:br/>
        <w:t xml:space="preserve">- Python: Version 3.8 or </w:t>
      </w:r>
      <w:r w:rsidRPr="00735F4C">
        <w:rPr>
          <w:rFonts w:ascii="Times New Roman" w:hAnsi="Times New Roman" w:cs="Times New Roman"/>
        </w:rPr>
        <w:t>higher.</w:t>
      </w:r>
      <w:r w:rsidRPr="00735F4C">
        <w:rPr>
          <w:rFonts w:ascii="Times New Roman" w:hAnsi="Times New Roman" w:cs="Times New Roman"/>
        </w:rPr>
        <w:br/>
        <w:t>- Conda: For environment management.</w:t>
      </w:r>
      <w:r w:rsidRPr="00735F4C">
        <w:rPr>
          <w:rFonts w:ascii="Times New Roman" w:hAnsi="Times New Roman" w:cs="Times New Roman"/>
        </w:rPr>
        <w:br/>
        <w:t>- Libraries: Listed in requirements.txt:</w:t>
      </w:r>
      <w:r w:rsidRPr="00735F4C">
        <w:rPr>
          <w:rFonts w:ascii="Times New Roman" w:hAnsi="Times New Roman" w:cs="Times New Roman"/>
        </w:rPr>
        <w:br/>
        <w:t xml:space="preserve">   - streamlit</w:t>
      </w:r>
      <w:r w:rsidRPr="00735F4C">
        <w:rPr>
          <w:rFonts w:ascii="Times New Roman" w:hAnsi="Times New Roman" w:cs="Times New Roman"/>
        </w:rPr>
        <w:br/>
        <w:t xml:space="preserve">   - google-generativeai</w:t>
      </w:r>
      <w:r w:rsidRPr="00735F4C">
        <w:rPr>
          <w:rFonts w:ascii="Times New Roman" w:hAnsi="Times New Roman" w:cs="Times New Roman"/>
        </w:rPr>
        <w:br/>
        <w:t xml:space="preserve">   - python-dotenv</w:t>
      </w:r>
      <w:r w:rsidRPr="00735F4C">
        <w:rPr>
          <w:rFonts w:ascii="Times New Roman" w:hAnsi="Times New Roman" w:cs="Times New Roman"/>
        </w:rPr>
        <w:br/>
        <w:t xml:space="preserve">   - pdf2image</w:t>
      </w:r>
      <w:r w:rsidRPr="00735F4C">
        <w:rPr>
          <w:rFonts w:ascii="Times New Roman" w:hAnsi="Times New Roman" w:cs="Times New Roman"/>
        </w:rPr>
        <w:br/>
      </w:r>
      <w:r w:rsidRPr="00735F4C">
        <w:rPr>
          <w:rFonts w:ascii="Times New Roman" w:hAnsi="Times New Roman" w:cs="Times New Roman"/>
        </w:rPr>
        <w:br/>
        <w:t>2. Environment File (.env): Store the Google API key as:</w:t>
      </w:r>
      <w:r w:rsidRPr="00735F4C">
        <w:rPr>
          <w:rFonts w:ascii="Times New Roman" w:hAnsi="Times New Roman" w:cs="Times New Roman"/>
        </w:rPr>
        <w:br/>
        <w:t xml:space="preserve">   GOOGLE_API_KEY="YOUR_API_KEY"</w:t>
      </w:r>
      <w:r w:rsidRPr="00735F4C">
        <w:rPr>
          <w:rFonts w:ascii="Times New Roman" w:hAnsi="Times New Roman" w:cs="Times New Roman"/>
        </w:rPr>
        <w:br/>
      </w:r>
      <w:r w:rsidRPr="00735F4C">
        <w:rPr>
          <w:rFonts w:ascii="Times New Roman" w:hAnsi="Times New Roman" w:cs="Times New Roman"/>
        </w:rPr>
        <w:br/>
        <w:t>3. Installation:</w:t>
      </w:r>
      <w:r w:rsidRPr="00735F4C">
        <w:rPr>
          <w:rFonts w:ascii="Times New Roman" w:hAnsi="Times New Roman" w:cs="Times New Roman"/>
        </w:rPr>
        <w:br/>
        <w:t>- Setting up the Environment:</w:t>
      </w:r>
      <w:r w:rsidRPr="00735F4C">
        <w:rPr>
          <w:rFonts w:ascii="Times New Roman" w:hAnsi="Times New Roman" w:cs="Times New Roman"/>
        </w:rPr>
        <w:br/>
        <w:t xml:space="preserve">   </w:t>
      </w:r>
      <w:proofErr w:type="spellStart"/>
      <w:r w:rsidRPr="00735F4C">
        <w:rPr>
          <w:rFonts w:ascii="Times New Roman" w:hAnsi="Times New Roman" w:cs="Times New Roman"/>
        </w:rPr>
        <w:t>conda</w:t>
      </w:r>
      <w:proofErr w:type="spellEnd"/>
      <w:r w:rsidRPr="00735F4C">
        <w:rPr>
          <w:rFonts w:ascii="Times New Roman" w:hAnsi="Times New Roman" w:cs="Times New Roman"/>
        </w:rPr>
        <w:t xml:space="preserve"> create -n </w:t>
      </w:r>
      <w:proofErr w:type="spellStart"/>
      <w:r w:rsidRPr="00735F4C">
        <w:rPr>
          <w:rFonts w:ascii="Times New Roman" w:hAnsi="Times New Roman" w:cs="Times New Roman"/>
        </w:rPr>
        <w:t>myenv</w:t>
      </w:r>
      <w:proofErr w:type="spellEnd"/>
      <w:r w:rsidRPr="00735F4C">
        <w:rPr>
          <w:rFonts w:ascii="Times New Roman" w:hAnsi="Times New Roman" w:cs="Times New Roman"/>
        </w:rPr>
        <w:t xml:space="preserve"> python=3.8</w:t>
      </w:r>
      <w:r w:rsidRPr="00735F4C">
        <w:rPr>
          <w:rFonts w:ascii="Times New Roman" w:hAnsi="Times New Roman" w:cs="Times New Roman"/>
        </w:rPr>
        <w:br/>
        <w:t xml:space="preserve">   </w:t>
      </w:r>
      <w:proofErr w:type="spellStart"/>
      <w:r w:rsidRPr="00735F4C">
        <w:rPr>
          <w:rFonts w:ascii="Times New Roman" w:hAnsi="Times New Roman" w:cs="Times New Roman"/>
        </w:rPr>
        <w:t>conda</w:t>
      </w:r>
      <w:proofErr w:type="spellEnd"/>
      <w:r w:rsidRPr="00735F4C">
        <w:rPr>
          <w:rFonts w:ascii="Times New Roman" w:hAnsi="Times New Roman" w:cs="Times New Roman"/>
        </w:rPr>
        <w:t xml:space="preserve"> activate </w:t>
      </w:r>
      <w:proofErr w:type="spellStart"/>
      <w:r w:rsidRPr="00735F4C">
        <w:rPr>
          <w:rFonts w:ascii="Times New Roman" w:hAnsi="Times New Roman" w:cs="Times New Roman"/>
        </w:rPr>
        <w:t>myenv</w:t>
      </w:r>
      <w:proofErr w:type="spellEnd"/>
      <w:r w:rsidRPr="00735F4C">
        <w:rPr>
          <w:rFonts w:ascii="Times New Roman" w:hAnsi="Times New Roman" w:cs="Times New Roman"/>
        </w:rPr>
        <w:br/>
        <w:t xml:space="preserve">   pip install -r requirements.txt</w:t>
      </w:r>
      <w:r w:rsidRPr="00735F4C">
        <w:rPr>
          <w:rFonts w:ascii="Times New Roman" w:hAnsi="Times New Roman" w:cs="Times New Roman"/>
        </w:rPr>
        <w:br/>
        <w:t xml:space="preserve">- Run the </w:t>
      </w:r>
      <w:proofErr w:type="spellStart"/>
      <w:r w:rsidRPr="00735F4C">
        <w:rPr>
          <w:rFonts w:ascii="Times New Roman" w:hAnsi="Times New Roman" w:cs="Times New Roman"/>
        </w:rPr>
        <w:t>Streamlit</w:t>
      </w:r>
      <w:proofErr w:type="spellEnd"/>
      <w:r w:rsidRPr="00735F4C">
        <w:rPr>
          <w:rFonts w:ascii="Times New Roman" w:hAnsi="Times New Roman" w:cs="Times New Roman"/>
        </w:rPr>
        <w:t xml:space="preserve"> Application:</w:t>
      </w:r>
      <w:r w:rsidRPr="00735F4C">
        <w:rPr>
          <w:rFonts w:ascii="Times New Roman" w:hAnsi="Times New Roman" w:cs="Times New Roman"/>
        </w:rPr>
        <w:br/>
        <w:t xml:space="preserve">   </w:t>
      </w:r>
      <w:proofErr w:type="spellStart"/>
      <w:r w:rsidRPr="00735F4C">
        <w:rPr>
          <w:rFonts w:ascii="Times New Roman" w:hAnsi="Times New Roman" w:cs="Times New Roman"/>
        </w:rPr>
        <w:t>streamlit</w:t>
      </w:r>
      <w:proofErr w:type="spellEnd"/>
      <w:r w:rsidRPr="00735F4C">
        <w:rPr>
          <w:rFonts w:ascii="Times New Roman" w:hAnsi="Times New Roman" w:cs="Times New Roman"/>
        </w:rPr>
        <w:t xml:space="preserve"> run app.py</w:t>
      </w:r>
    </w:p>
    <w:p w14:paraId="7837E6C1" w14:textId="4A855997" w:rsidR="00735F4C" w:rsidRPr="00735F4C" w:rsidRDefault="00735F4C" w:rsidP="00735F4C">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t>Methodology</w:t>
      </w:r>
      <w:r>
        <w:rPr>
          <w:noProof/>
        </w:rPr>
        <w:drawing>
          <wp:inline distT="0" distB="0" distL="0" distR="0" wp14:anchorId="7B8FEF28" wp14:editId="2AB711C2">
            <wp:extent cx="5339715" cy="1930400"/>
            <wp:effectExtent l="95250" t="0" r="89535" b="0"/>
            <wp:docPr id="1070340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A9B6522" w14:textId="77777777" w:rsidR="00BB07FD" w:rsidRDefault="00BB07FD" w:rsidP="00CF5C5D">
      <w:pPr>
        <w:pStyle w:val="Heading2"/>
        <w:jc w:val="center"/>
        <w:rPr>
          <w:rFonts w:ascii="Times New Roman" w:hAnsi="Times New Roman" w:cs="Times New Roman"/>
          <w:sz w:val="32"/>
          <w:szCs w:val="32"/>
          <w:u w:val="single"/>
        </w:rPr>
      </w:pPr>
    </w:p>
    <w:p w14:paraId="6642FC00" w14:textId="77777777" w:rsidR="00BB07FD" w:rsidRDefault="00BB07FD" w:rsidP="00CF5C5D">
      <w:pPr>
        <w:pStyle w:val="Heading2"/>
        <w:jc w:val="center"/>
        <w:rPr>
          <w:rFonts w:ascii="Times New Roman" w:hAnsi="Times New Roman" w:cs="Times New Roman"/>
          <w:sz w:val="32"/>
          <w:szCs w:val="32"/>
          <w:u w:val="single"/>
        </w:rPr>
      </w:pPr>
    </w:p>
    <w:p w14:paraId="0D0ACD50" w14:textId="77777777" w:rsidR="00BB07FD" w:rsidRDefault="00BB07FD" w:rsidP="00BB07FD"/>
    <w:p w14:paraId="45C2D3AD" w14:textId="77777777" w:rsidR="00BB07FD" w:rsidRPr="00BB07FD" w:rsidRDefault="00BB07FD" w:rsidP="00BB07FD"/>
    <w:p w14:paraId="2DC8FF46" w14:textId="6683B851" w:rsidR="00CF5C5D" w:rsidRPr="00735F4C" w:rsidRDefault="00764642" w:rsidP="00CF5C5D">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lastRenderedPageBreak/>
        <w:t>Code Overview</w:t>
      </w:r>
    </w:p>
    <w:p w14:paraId="765B9EA2" w14:textId="40C5FA1A" w:rsidR="006B2851" w:rsidRPr="00735F4C" w:rsidRDefault="006B2851" w:rsidP="006B2851">
      <w:pPr>
        <w:rPr>
          <w:rFonts w:ascii="Times New Roman" w:hAnsi="Times New Roman" w:cs="Times New Roman"/>
        </w:rPr>
      </w:pPr>
    </w:p>
    <w:p w14:paraId="551695B1" w14:textId="77777777" w:rsidR="00027194" w:rsidRDefault="00764642">
      <w:pPr>
        <w:rPr>
          <w:rFonts w:ascii="Times New Roman" w:hAnsi="Times New Roman" w:cs="Times New Roman"/>
        </w:rPr>
      </w:pPr>
      <w:r w:rsidRPr="00735F4C">
        <w:rPr>
          <w:rFonts w:ascii="Times New Roman" w:hAnsi="Times New Roman" w:cs="Times New Roman"/>
        </w:rPr>
        <w:t>The following key functions are used in the project:</w:t>
      </w:r>
      <w:r w:rsidRPr="00735F4C">
        <w:rPr>
          <w:rFonts w:ascii="Times New Roman" w:hAnsi="Times New Roman" w:cs="Times New Roman"/>
        </w:rPr>
        <w:br/>
      </w:r>
      <w:r w:rsidRPr="00735F4C">
        <w:rPr>
          <w:rFonts w:ascii="Times New Roman" w:hAnsi="Times New Roman" w:cs="Times New Roman"/>
        </w:rPr>
        <w:br/>
        <w:t>1. get_gemini_response(input, pdf_content, prompt):</w:t>
      </w:r>
      <w:r w:rsidRPr="00735F4C">
        <w:rPr>
          <w:rFonts w:ascii="Times New Roman" w:hAnsi="Times New Roman" w:cs="Times New Roman"/>
        </w:rPr>
        <w:br/>
        <w:t xml:space="preserve">   - Uses the gemini-1.5-flash model to generate content analysis of the resume.</w:t>
      </w:r>
      <w:r w:rsidRPr="00735F4C">
        <w:rPr>
          <w:rFonts w:ascii="Times New Roman" w:hAnsi="Times New Roman" w:cs="Times New Roman"/>
        </w:rPr>
        <w:br/>
      </w:r>
      <w:r w:rsidRPr="00735F4C">
        <w:rPr>
          <w:rFonts w:ascii="Times New Roman" w:hAnsi="Times New Roman" w:cs="Times New Roman"/>
        </w:rPr>
        <w:br/>
        <w:t>2. input_pdf_setup(uploaded_file):</w:t>
      </w:r>
      <w:r w:rsidRPr="00735F4C">
        <w:rPr>
          <w:rFonts w:ascii="Times New Roman" w:hAnsi="Times New Roman" w:cs="Times New Roman"/>
        </w:rPr>
        <w:br/>
        <w:t xml:space="preserve">   - Converts the uploaded PDF into an image and encodes it in base64 for analysis by the AI model.</w:t>
      </w:r>
    </w:p>
    <w:p w14:paraId="386654A0" w14:textId="77777777" w:rsidR="00E20390" w:rsidRDefault="00E20390">
      <w:pPr>
        <w:rPr>
          <w:rFonts w:ascii="Times New Roman" w:hAnsi="Times New Roman" w:cs="Times New Roman"/>
        </w:rPr>
      </w:pPr>
    </w:p>
    <w:p w14:paraId="6E37FC4C" w14:textId="77777777" w:rsidR="00E20390" w:rsidRPr="00735F4C" w:rsidRDefault="00E20390">
      <w:pPr>
        <w:rPr>
          <w:rFonts w:ascii="Times New Roman" w:hAnsi="Times New Roman" w:cs="Times New Roman"/>
        </w:rPr>
      </w:pPr>
    </w:p>
    <w:p w14:paraId="73B5E409" w14:textId="77777777" w:rsidR="006B2851" w:rsidRPr="00735F4C" w:rsidRDefault="006B2851">
      <w:pPr>
        <w:rPr>
          <w:rFonts w:ascii="Times New Roman" w:hAnsi="Times New Roman" w:cs="Times New Roman"/>
        </w:rPr>
      </w:pPr>
    </w:p>
    <w:p w14:paraId="5E7995F8" w14:textId="77777777" w:rsidR="00027194" w:rsidRDefault="00764642" w:rsidP="006B2851">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t>Sample Outputs</w:t>
      </w:r>
    </w:p>
    <w:p w14:paraId="0A99D96E" w14:textId="77777777" w:rsidR="00E20390" w:rsidRPr="00E20390" w:rsidRDefault="00E20390" w:rsidP="00E20390"/>
    <w:p w14:paraId="7E67A73B" w14:textId="79E31C43" w:rsidR="006B2851" w:rsidRPr="00735F4C" w:rsidRDefault="00E20390" w:rsidP="006B2851">
      <w:pPr>
        <w:rPr>
          <w:rFonts w:ascii="Times New Roman" w:hAnsi="Times New Roman" w:cs="Times New Roman"/>
        </w:rPr>
      </w:pPr>
      <w:r w:rsidRPr="00E20390">
        <w:rPr>
          <w:rFonts w:ascii="Times New Roman" w:hAnsi="Times New Roman" w:cs="Times New Roman"/>
          <w:noProof/>
        </w:rPr>
        <w:drawing>
          <wp:inline distT="0" distB="0" distL="0" distR="0" wp14:anchorId="18C02C5B" wp14:editId="5D23E22B">
            <wp:extent cx="5486400" cy="2489835"/>
            <wp:effectExtent l="0" t="0" r="0" b="5715"/>
            <wp:docPr id="191877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75047" name=""/>
                    <pic:cNvPicPr/>
                  </pic:nvPicPr>
                  <pic:blipFill>
                    <a:blip r:embed="rId12"/>
                    <a:stretch>
                      <a:fillRect/>
                    </a:stretch>
                  </pic:blipFill>
                  <pic:spPr>
                    <a:xfrm>
                      <a:off x="0" y="0"/>
                      <a:ext cx="5486400" cy="2489835"/>
                    </a:xfrm>
                    <a:prstGeom prst="rect">
                      <a:avLst/>
                    </a:prstGeom>
                  </pic:spPr>
                </pic:pic>
              </a:graphicData>
            </a:graphic>
          </wp:inline>
        </w:drawing>
      </w:r>
    </w:p>
    <w:p w14:paraId="71E29316" w14:textId="04F120BD" w:rsidR="00E20390" w:rsidRPr="00E20390" w:rsidRDefault="00E20390" w:rsidP="00E20390">
      <w:pPr>
        <w:pStyle w:val="ListParagraph"/>
        <w:rPr>
          <w:rFonts w:ascii="Times New Roman" w:hAnsi="Times New Roman" w:cs="Times New Roman"/>
        </w:rPr>
      </w:pPr>
      <w:r>
        <w:rPr>
          <w:rFonts w:ascii="Times New Roman" w:hAnsi="Times New Roman" w:cs="Times New Roman"/>
        </w:rPr>
        <w:t>1. Detailed summary</w:t>
      </w:r>
      <w:r w:rsidRPr="00E20390">
        <w:rPr>
          <w:rFonts w:ascii="Times New Roman" w:hAnsi="Times New Roman" w:cs="Times New Roman"/>
        </w:rPr>
        <w:t xml:space="preserve"> of the resume.</w:t>
      </w:r>
      <w:r w:rsidRPr="00E20390">
        <w:rPr>
          <w:rFonts w:ascii="Times New Roman" w:hAnsi="Times New Roman" w:cs="Times New Roman"/>
        </w:rPr>
        <w:br/>
        <w:t>2. A percentage score indicating the resume's alignment with the job description.</w:t>
      </w:r>
    </w:p>
    <w:p w14:paraId="7B274BB6" w14:textId="4217A378" w:rsidR="00E20390" w:rsidRDefault="00E20390" w:rsidP="00E20390">
      <w:pPr>
        <w:pStyle w:val="ListParagraph"/>
        <w:rPr>
          <w:rFonts w:ascii="Times New Roman" w:hAnsi="Times New Roman" w:cs="Times New Roman"/>
        </w:rPr>
      </w:pPr>
      <w:r>
        <w:rPr>
          <w:rFonts w:ascii="Times New Roman" w:hAnsi="Times New Roman" w:cs="Times New Roman"/>
        </w:rPr>
        <w:t>3.</w:t>
      </w:r>
      <w:r w:rsidRPr="00E20390">
        <w:rPr>
          <w:rFonts w:ascii="Times New Roman" w:hAnsi="Times New Roman" w:cs="Times New Roman"/>
        </w:rPr>
        <w:t xml:space="preserve"> </w:t>
      </w:r>
      <w:r>
        <w:rPr>
          <w:rFonts w:ascii="Times New Roman" w:hAnsi="Times New Roman" w:cs="Times New Roman"/>
        </w:rPr>
        <w:t xml:space="preserve">Evaluation of </w:t>
      </w:r>
      <w:r w:rsidRPr="00E20390">
        <w:rPr>
          <w:rFonts w:ascii="Times New Roman" w:hAnsi="Times New Roman" w:cs="Times New Roman"/>
        </w:rPr>
        <w:t>the resume with detailed feedback</w:t>
      </w:r>
      <w:r>
        <w:rPr>
          <w:rFonts w:ascii="Times New Roman" w:hAnsi="Times New Roman" w:cs="Times New Roman"/>
        </w:rPr>
        <w:t>.</w:t>
      </w:r>
    </w:p>
    <w:p w14:paraId="23883109" w14:textId="77777777" w:rsidR="00E20390" w:rsidRPr="00E20390" w:rsidRDefault="00E20390" w:rsidP="00E20390">
      <w:pPr>
        <w:pStyle w:val="ListParagraph"/>
        <w:rPr>
          <w:rFonts w:ascii="Times New Roman" w:hAnsi="Times New Roman" w:cs="Times New Roman"/>
        </w:rPr>
      </w:pPr>
    </w:p>
    <w:p w14:paraId="4C93109A" w14:textId="77777777" w:rsidR="006B2851" w:rsidRPr="00735F4C" w:rsidRDefault="006B2851">
      <w:pPr>
        <w:rPr>
          <w:rFonts w:ascii="Times New Roman" w:hAnsi="Times New Roman" w:cs="Times New Roman"/>
        </w:rPr>
      </w:pPr>
    </w:p>
    <w:p w14:paraId="1A9DAFD5" w14:textId="77777777" w:rsidR="006B2851" w:rsidRDefault="006B2851">
      <w:pPr>
        <w:rPr>
          <w:rFonts w:ascii="Times New Roman" w:hAnsi="Times New Roman" w:cs="Times New Roman"/>
        </w:rPr>
      </w:pPr>
    </w:p>
    <w:p w14:paraId="3A7475A6" w14:textId="77777777" w:rsidR="00735F4C" w:rsidRPr="00735F4C" w:rsidRDefault="00735F4C">
      <w:pPr>
        <w:rPr>
          <w:rFonts w:ascii="Times New Roman" w:hAnsi="Times New Roman" w:cs="Times New Roman"/>
        </w:rPr>
      </w:pPr>
    </w:p>
    <w:p w14:paraId="05E583BF" w14:textId="77777777" w:rsidR="00027194" w:rsidRPr="00735F4C" w:rsidRDefault="00764642" w:rsidP="006B2851">
      <w:pPr>
        <w:pStyle w:val="Heading2"/>
        <w:jc w:val="center"/>
        <w:rPr>
          <w:rFonts w:ascii="Times New Roman" w:hAnsi="Times New Roman" w:cs="Times New Roman"/>
          <w:sz w:val="32"/>
          <w:szCs w:val="32"/>
          <w:u w:val="single"/>
        </w:rPr>
      </w:pPr>
      <w:r w:rsidRPr="00735F4C">
        <w:rPr>
          <w:rFonts w:ascii="Times New Roman" w:hAnsi="Times New Roman" w:cs="Times New Roman"/>
          <w:sz w:val="32"/>
          <w:szCs w:val="32"/>
          <w:u w:val="single"/>
        </w:rPr>
        <w:lastRenderedPageBreak/>
        <w:t>Conclusion</w:t>
      </w:r>
    </w:p>
    <w:p w14:paraId="0E4C9D4F" w14:textId="77777777" w:rsidR="006B2851" w:rsidRPr="00735F4C" w:rsidRDefault="006B2851" w:rsidP="006B2851">
      <w:pPr>
        <w:rPr>
          <w:rFonts w:ascii="Times New Roman" w:hAnsi="Times New Roman" w:cs="Times New Roman"/>
        </w:rPr>
      </w:pPr>
    </w:p>
    <w:p w14:paraId="4EC68DAE" w14:textId="77777777" w:rsidR="00BB07FD" w:rsidRPr="00BB07FD" w:rsidRDefault="00BB07FD" w:rsidP="00BB07FD">
      <w:pPr>
        <w:rPr>
          <w:rFonts w:ascii="Times New Roman" w:hAnsi="Times New Roman" w:cs="Times New Roman"/>
          <w:lang w:val="en-IN"/>
        </w:rPr>
      </w:pPr>
      <w:r w:rsidRPr="00BB07FD">
        <w:rPr>
          <w:rFonts w:ascii="Times New Roman" w:hAnsi="Times New Roman" w:cs="Times New Roman"/>
          <w:lang w:val="en-IN"/>
        </w:rPr>
        <w:t xml:space="preserve">The </w:t>
      </w:r>
      <w:r w:rsidRPr="00BB07FD">
        <w:rPr>
          <w:rFonts w:ascii="Times New Roman" w:hAnsi="Times New Roman" w:cs="Times New Roman"/>
          <w:b/>
          <w:bCs/>
          <w:lang w:val="en-IN"/>
        </w:rPr>
        <w:t>ATS Resume Analyzer</w:t>
      </w:r>
      <w:r w:rsidRPr="00BB07FD">
        <w:rPr>
          <w:rFonts w:ascii="Times New Roman" w:hAnsi="Times New Roman" w:cs="Times New Roman"/>
          <w:lang w:val="en-IN"/>
        </w:rPr>
        <w:t xml:space="preserve"> project represents a significant advancement in the intersection of technology and job application processes. By utilizing generative AI and image processing, this application empowers job seekers to enhance their resumes for better compatibility with Applicant Tracking Systems. The dual output—qualitative feedback from a simulated HR perspective and a quantitative match percentage—provides users with a comprehensive understanding of their resume's effectiveness against specific job descriptions.</w:t>
      </w:r>
    </w:p>
    <w:p w14:paraId="323631E4" w14:textId="77777777" w:rsidR="00BB07FD" w:rsidRPr="00BB07FD" w:rsidRDefault="00BB07FD" w:rsidP="00BB07FD">
      <w:pPr>
        <w:rPr>
          <w:rFonts w:ascii="Times New Roman" w:hAnsi="Times New Roman" w:cs="Times New Roman"/>
          <w:lang w:val="en-IN"/>
        </w:rPr>
      </w:pPr>
      <w:r w:rsidRPr="00BB07FD">
        <w:rPr>
          <w:rFonts w:ascii="Times New Roman" w:hAnsi="Times New Roman" w:cs="Times New Roman"/>
          <w:lang w:val="en-IN"/>
        </w:rPr>
        <w:t>Through its user-friendly interface, the application not only streamlines the evaluation process but also encourages users to identify and rectify gaps in their resumes, ultimately increasing their chances of securing interviews. As the job market becomes increasingly competitive, tools like the ATS Resume Analyzer play a crucial role in equipping candidates with the insights needed to navigate automated screening processes successfully.</w:t>
      </w:r>
    </w:p>
    <w:p w14:paraId="6424BDF6" w14:textId="77777777" w:rsidR="00BB07FD" w:rsidRPr="00BB07FD" w:rsidRDefault="00BB07FD" w:rsidP="00BB07FD">
      <w:pPr>
        <w:rPr>
          <w:rFonts w:ascii="Times New Roman" w:hAnsi="Times New Roman" w:cs="Times New Roman"/>
          <w:lang w:val="en-IN"/>
        </w:rPr>
      </w:pPr>
      <w:r w:rsidRPr="00BB07FD">
        <w:rPr>
          <w:rFonts w:ascii="Times New Roman" w:hAnsi="Times New Roman" w:cs="Times New Roman"/>
          <w:lang w:val="en-IN"/>
        </w:rPr>
        <w:t>Future enhancements could include integrating more advanced analytics, personalized resume-building tips, and real-time feedback mechanisms. Overall, this project underscores the importance of leveraging technology to empower individuals in their job search, facilitating a more efficient and informed approach to career advancement.</w:t>
      </w:r>
    </w:p>
    <w:p w14:paraId="50FBF9BF" w14:textId="42AF0102" w:rsidR="00027194" w:rsidRDefault="00027194" w:rsidP="00BB07FD">
      <w:pPr>
        <w:rPr>
          <w:rFonts w:ascii="Times New Roman" w:hAnsi="Times New Roman" w:cs="Times New Roman"/>
        </w:rPr>
      </w:pPr>
    </w:p>
    <w:p w14:paraId="4CE8AB99" w14:textId="65F3B11E" w:rsidR="00BB07FD" w:rsidRDefault="00BB07FD" w:rsidP="00BB07FD">
      <w:pPr>
        <w:pStyle w:val="Heading2"/>
        <w:jc w:val="center"/>
        <w:rPr>
          <w:rFonts w:ascii="Times New Roman" w:hAnsi="Times New Roman" w:cs="Times New Roman"/>
          <w:sz w:val="32"/>
          <w:szCs w:val="32"/>
          <w:u w:val="single"/>
        </w:rPr>
      </w:pPr>
      <w:r>
        <w:rPr>
          <w:rFonts w:ascii="Times New Roman" w:hAnsi="Times New Roman" w:cs="Times New Roman"/>
          <w:sz w:val="32"/>
          <w:szCs w:val="32"/>
          <w:u w:val="single"/>
        </w:rPr>
        <w:t>References</w:t>
      </w:r>
    </w:p>
    <w:p w14:paraId="3C2DCC27" w14:textId="77777777" w:rsidR="00BB07FD" w:rsidRPr="00BB07FD" w:rsidRDefault="00BB07FD" w:rsidP="00BB07FD"/>
    <w:p w14:paraId="79D60081" w14:textId="75E6BD0E" w:rsidR="00BB07FD" w:rsidRDefault="00BB07FD" w:rsidP="00BB07FD">
      <w:pPr>
        <w:pStyle w:val="ListParagraph"/>
        <w:numPr>
          <w:ilvl w:val="0"/>
          <w:numId w:val="13"/>
        </w:numPr>
        <w:rPr>
          <w:lang w:val="en-IN"/>
        </w:rPr>
      </w:pPr>
      <w:r w:rsidRPr="00BB07FD">
        <w:rPr>
          <w:lang w:val="en-IN"/>
        </w:rPr>
        <w:t xml:space="preserve">Google Cloud. (n.d.). </w:t>
      </w:r>
      <w:r w:rsidRPr="00BB07FD">
        <w:rPr>
          <w:i/>
          <w:iCs/>
          <w:lang w:val="en-IN"/>
        </w:rPr>
        <w:t>Google Generative AI Documentation</w:t>
      </w:r>
      <w:r w:rsidRPr="00BB07FD">
        <w:rPr>
          <w:lang w:val="en-IN"/>
        </w:rPr>
        <w:t xml:space="preserve">. </w:t>
      </w:r>
      <w:hyperlink r:id="rId13" w:history="1">
        <w:r w:rsidRPr="00871A7D">
          <w:rPr>
            <w:rStyle w:val="Hyperlink"/>
            <w:lang w:val="en-IN"/>
          </w:rPr>
          <w:t>https://cloud.google.com/generative-ai/docs</w:t>
        </w:r>
      </w:hyperlink>
    </w:p>
    <w:p w14:paraId="71D33F31" w14:textId="77777777" w:rsidR="00BB07FD" w:rsidRPr="00BB07FD" w:rsidRDefault="00BB07FD" w:rsidP="00BB07FD">
      <w:pPr>
        <w:pStyle w:val="ListParagraph"/>
        <w:ind w:left="1080"/>
        <w:rPr>
          <w:lang w:val="en-IN"/>
        </w:rPr>
      </w:pPr>
    </w:p>
    <w:p w14:paraId="21DE5E82" w14:textId="1E832C30" w:rsidR="00BB07FD" w:rsidRDefault="00BB07FD" w:rsidP="00BB07FD">
      <w:pPr>
        <w:pStyle w:val="ListParagraph"/>
        <w:numPr>
          <w:ilvl w:val="0"/>
          <w:numId w:val="13"/>
        </w:numPr>
        <w:rPr>
          <w:lang w:val="en-IN"/>
        </w:rPr>
      </w:pPr>
      <w:proofErr w:type="spellStart"/>
      <w:r w:rsidRPr="00BB07FD">
        <w:rPr>
          <w:lang w:val="en-IN"/>
        </w:rPr>
        <w:t>Streamlit</w:t>
      </w:r>
      <w:proofErr w:type="spellEnd"/>
      <w:r w:rsidRPr="00BB07FD">
        <w:rPr>
          <w:lang w:val="en-IN"/>
        </w:rPr>
        <w:t xml:space="preserve">. (n.d.). </w:t>
      </w:r>
      <w:proofErr w:type="spellStart"/>
      <w:r w:rsidRPr="00BB07FD">
        <w:rPr>
          <w:i/>
          <w:iCs/>
          <w:lang w:val="en-IN"/>
        </w:rPr>
        <w:t>Streamlit</w:t>
      </w:r>
      <w:proofErr w:type="spellEnd"/>
      <w:r w:rsidRPr="00BB07FD">
        <w:rPr>
          <w:i/>
          <w:iCs/>
          <w:lang w:val="en-IN"/>
        </w:rPr>
        <w:t xml:space="preserve"> Documentation</w:t>
      </w:r>
      <w:r w:rsidRPr="00BB07FD">
        <w:rPr>
          <w:lang w:val="en-IN"/>
        </w:rPr>
        <w:t xml:space="preserve">. </w:t>
      </w:r>
      <w:hyperlink r:id="rId14" w:history="1">
        <w:r w:rsidRPr="00871A7D">
          <w:rPr>
            <w:rStyle w:val="Hyperlink"/>
            <w:lang w:val="en-IN"/>
          </w:rPr>
          <w:t>https://docs.streamlit.io/</w:t>
        </w:r>
      </w:hyperlink>
    </w:p>
    <w:p w14:paraId="208925FE" w14:textId="77777777" w:rsidR="00BB07FD" w:rsidRPr="00BB07FD" w:rsidRDefault="00BB07FD" w:rsidP="00BB07FD">
      <w:pPr>
        <w:pStyle w:val="ListParagraph"/>
        <w:ind w:left="1080"/>
        <w:rPr>
          <w:lang w:val="en-IN"/>
        </w:rPr>
      </w:pPr>
    </w:p>
    <w:p w14:paraId="41F71FE9" w14:textId="2620A6DF" w:rsidR="00BB07FD" w:rsidRDefault="00BB07FD" w:rsidP="00BB07FD">
      <w:pPr>
        <w:pStyle w:val="ListParagraph"/>
        <w:numPr>
          <w:ilvl w:val="0"/>
          <w:numId w:val="13"/>
        </w:numPr>
        <w:rPr>
          <w:lang w:val="en-IN"/>
        </w:rPr>
      </w:pPr>
      <w:r w:rsidRPr="00BB07FD">
        <w:rPr>
          <w:lang w:val="en-IN"/>
        </w:rPr>
        <w:t xml:space="preserve">pdf2image. (n.d.). </w:t>
      </w:r>
      <w:r w:rsidRPr="00BB07FD">
        <w:rPr>
          <w:i/>
          <w:iCs/>
          <w:lang w:val="en-IN"/>
        </w:rPr>
        <w:t>pdf2image Documentation</w:t>
      </w:r>
      <w:r w:rsidRPr="00BB07FD">
        <w:rPr>
          <w:lang w:val="en-IN"/>
        </w:rPr>
        <w:t>.</w:t>
      </w:r>
      <w:r>
        <w:rPr>
          <w:lang w:val="en-IN"/>
        </w:rPr>
        <w:t xml:space="preserve"> </w:t>
      </w:r>
      <w:hyperlink r:id="rId15" w:history="1">
        <w:r w:rsidRPr="00871A7D">
          <w:rPr>
            <w:rStyle w:val="Hyperlink"/>
            <w:lang w:val="en-IN"/>
          </w:rPr>
          <w:t>https://pdf2image.readthedocs.io/en/latest/</w:t>
        </w:r>
      </w:hyperlink>
    </w:p>
    <w:p w14:paraId="3C02955A" w14:textId="77777777" w:rsidR="00BB07FD" w:rsidRPr="00BB07FD" w:rsidRDefault="00BB07FD" w:rsidP="00BB07FD">
      <w:pPr>
        <w:rPr>
          <w:lang w:val="en-IN"/>
        </w:rPr>
      </w:pPr>
    </w:p>
    <w:p w14:paraId="258CE251" w14:textId="380CF22C" w:rsidR="00BB07FD" w:rsidRPr="00BB07FD" w:rsidRDefault="00BB07FD" w:rsidP="00BB07FD">
      <w:pPr>
        <w:pStyle w:val="ListParagraph"/>
        <w:numPr>
          <w:ilvl w:val="0"/>
          <w:numId w:val="13"/>
        </w:numPr>
        <w:rPr>
          <w:lang w:val="en-IN"/>
        </w:rPr>
      </w:pPr>
      <w:r w:rsidRPr="00BB07FD">
        <w:rPr>
          <w:lang w:val="en-IN"/>
        </w:rPr>
        <w:t xml:space="preserve">Python Imaging Library (PIL). (n.d.). </w:t>
      </w:r>
      <w:r w:rsidRPr="00BB07FD">
        <w:rPr>
          <w:i/>
          <w:iCs/>
          <w:lang w:val="en-IN"/>
        </w:rPr>
        <w:t>Pillow Documentation</w:t>
      </w:r>
      <w:r w:rsidRPr="00BB07FD">
        <w:rPr>
          <w:lang w:val="en-IN"/>
        </w:rPr>
        <w:t>.</w:t>
      </w:r>
      <w:r>
        <w:rPr>
          <w:lang w:val="en-IN"/>
        </w:rPr>
        <w:t xml:space="preserve"> </w:t>
      </w:r>
      <w:hyperlink r:id="rId16" w:tgtFrame="_new" w:history="1">
        <w:r w:rsidRPr="00BB07FD">
          <w:rPr>
            <w:rStyle w:val="Hyperlink"/>
            <w:lang w:val="en-IN"/>
          </w:rPr>
          <w:t>https://pillow.readthedocs.io/en/stable/</w:t>
        </w:r>
      </w:hyperlink>
    </w:p>
    <w:p w14:paraId="228044B1" w14:textId="77777777" w:rsidR="00BB07FD" w:rsidRPr="00BB07FD" w:rsidRDefault="00BB07FD" w:rsidP="00BB07FD">
      <w:pPr>
        <w:rPr>
          <w:lang w:val="en-IN"/>
        </w:rPr>
      </w:pPr>
    </w:p>
    <w:p w14:paraId="28D31060" w14:textId="36A0A18A" w:rsidR="00BB07FD" w:rsidRPr="00652017" w:rsidRDefault="00BB07FD" w:rsidP="00BB07FD">
      <w:pPr>
        <w:pStyle w:val="ListParagraph"/>
        <w:numPr>
          <w:ilvl w:val="0"/>
          <w:numId w:val="13"/>
        </w:numPr>
        <w:rPr>
          <w:lang w:val="en-IN"/>
        </w:rPr>
      </w:pPr>
      <w:proofErr w:type="spellStart"/>
      <w:r w:rsidRPr="00BB07FD">
        <w:rPr>
          <w:lang w:val="en-IN"/>
        </w:rPr>
        <w:t>dotenv</w:t>
      </w:r>
      <w:proofErr w:type="spellEnd"/>
      <w:r w:rsidRPr="00BB07FD">
        <w:rPr>
          <w:lang w:val="en-IN"/>
        </w:rPr>
        <w:t xml:space="preserve">. (n.d.). </w:t>
      </w:r>
      <w:r w:rsidRPr="00BB07FD">
        <w:rPr>
          <w:i/>
          <w:iCs/>
          <w:lang w:val="en-IN"/>
        </w:rPr>
        <w:t>python-</w:t>
      </w:r>
      <w:proofErr w:type="spellStart"/>
      <w:r w:rsidRPr="00BB07FD">
        <w:rPr>
          <w:i/>
          <w:iCs/>
          <w:lang w:val="en-IN"/>
        </w:rPr>
        <w:t>dotenv</w:t>
      </w:r>
      <w:proofErr w:type="spellEnd"/>
      <w:r w:rsidRPr="00BB07FD">
        <w:rPr>
          <w:i/>
          <w:iCs/>
          <w:lang w:val="en-IN"/>
        </w:rPr>
        <w:t xml:space="preserve"> Documentation</w:t>
      </w:r>
      <w:r w:rsidRPr="00BB07FD">
        <w:rPr>
          <w:lang w:val="en-IN"/>
        </w:rPr>
        <w:t xml:space="preserve">. </w:t>
      </w:r>
      <w:hyperlink r:id="rId17" w:tgtFrame="_new" w:history="1">
        <w:r w:rsidRPr="00BB07FD">
          <w:rPr>
            <w:rStyle w:val="Hyperlink"/>
            <w:lang w:val="en-IN"/>
          </w:rPr>
          <w:t>https://pypi.org/project/python-dotenv/</w:t>
        </w:r>
      </w:hyperlink>
    </w:p>
    <w:p w14:paraId="08F284CB" w14:textId="77777777" w:rsidR="00652017" w:rsidRPr="00652017" w:rsidRDefault="00652017" w:rsidP="00652017">
      <w:pPr>
        <w:pStyle w:val="ListParagraph"/>
        <w:rPr>
          <w:lang w:val="en-IN"/>
        </w:rPr>
      </w:pPr>
    </w:p>
    <w:p w14:paraId="0A94C913" w14:textId="77777777" w:rsidR="00652017" w:rsidRDefault="00652017" w:rsidP="00652017">
      <w:pPr>
        <w:rPr>
          <w:lang w:val="en-IN"/>
        </w:rPr>
      </w:pPr>
    </w:p>
    <w:p w14:paraId="264C624F" w14:textId="77777777" w:rsidR="00652017" w:rsidRPr="00652017" w:rsidRDefault="00652017" w:rsidP="00652017">
      <w:pPr>
        <w:rPr>
          <w:lang w:val="en-IN"/>
        </w:rPr>
      </w:pPr>
    </w:p>
    <w:p w14:paraId="0CADC59D" w14:textId="69C30E76" w:rsidR="00BB07FD" w:rsidRPr="00BB07FD" w:rsidRDefault="00BB07FD" w:rsidP="00BB07FD"/>
    <w:sectPr w:rsidR="00BB07FD" w:rsidRPr="00BB07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9A327B"/>
    <w:multiLevelType w:val="hybridMultilevel"/>
    <w:tmpl w:val="9788D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D17E62"/>
    <w:multiLevelType w:val="hybridMultilevel"/>
    <w:tmpl w:val="9F1A15AA"/>
    <w:lvl w:ilvl="0" w:tplc="607AABC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DB4BA4"/>
    <w:multiLevelType w:val="hybridMultilevel"/>
    <w:tmpl w:val="FD9E4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9608D5"/>
    <w:multiLevelType w:val="hybridMultilevel"/>
    <w:tmpl w:val="2DEC01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6320517">
    <w:abstractNumId w:val="8"/>
  </w:num>
  <w:num w:numId="2" w16cid:durableId="654988657">
    <w:abstractNumId w:val="6"/>
  </w:num>
  <w:num w:numId="3" w16cid:durableId="849175665">
    <w:abstractNumId w:val="5"/>
  </w:num>
  <w:num w:numId="4" w16cid:durableId="1142574134">
    <w:abstractNumId w:val="4"/>
  </w:num>
  <w:num w:numId="5" w16cid:durableId="603415281">
    <w:abstractNumId w:val="7"/>
  </w:num>
  <w:num w:numId="6" w16cid:durableId="114064919">
    <w:abstractNumId w:val="3"/>
  </w:num>
  <w:num w:numId="7" w16cid:durableId="1963612504">
    <w:abstractNumId w:val="2"/>
  </w:num>
  <w:num w:numId="8" w16cid:durableId="1657686580">
    <w:abstractNumId w:val="1"/>
  </w:num>
  <w:num w:numId="9" w16cid:durableId="885332756">
    <w:abstractNumId w:val="0"/>
  </w:num>
  <w:num w:numId="10" w16cid:durableId="93482117">
    <w:abstractNumId w:val="11"/>
  </w:num>
  <w:num w:numId="11" w16cid:durableId="1334840210">
    <w:abstractNumId w:val="9"/>
  </w:num>
  <w:num w:numId="12" w16cid:durableId="587082805">
    <w:abstractNumId w:val="10"/>
  </w:num>
  <w:num w:numId="13" w16cid:durableId="1466391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194"/>
    <w:rsid w:val="00034616"/>
    <w:rsid w:val="0006063C"/>
    <w:rsid w:val="00097666"/>
    <w:rsid w:val="0015074B"/>
    <w:rsid w:val="0029639D"/>
    <w:rsid w:val="00326F90"/>
    <w:rsid w:val="00652017"/>
    <w:rsid w:val="006B2851"/>
    <w:rsid w:val="00735F4C"/>
    <w:rsid w:val="00764642"/>
    <w:rsid w:val="00A7544D"/>
    <w:rsid w:val="00AA1D8D"/>
    <w:rsid w:val="00AA5133"/>
    <w:rsid w:val="00B47730"/>
    <w:rsid w:val="00BB07FD"/>
    <w:rsid w:val="00CB0664"/>
    <w:rsid w:val="00CF5C5D"/>
    <w:rsid w:val="00D85697"/>
    <w:rsid w:val="00E203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6DFFB"/>
  <w14:defaultImageDpi w14:val="300"/>
  <w15:docId w15:val="{09E2A92D-2DC7-4F6C-8297-82D06643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B07FD"/>
    <w:rPr>
      <w:color w:val="0000FF" w:themeColor="hyperlink"/>
      <w:u w:val="single"/>
    </w:rPr>
  </w:style>
  <w:style w:type="character" w:styleId="UnresolvedMention">
    <w:name w:val="Unresolved Mention"/>
    <w:basedOn w:val="DefaultParagraphFont"/>
    <w:uiPriority w:val="99"/>
    <w:semiHidden/>
    <w:unhideWhenUsed/>
    <w:rsid w:val="00BB0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0074">
      <w:bodyDiv w:val="1"/>
      <w:marLeft w:val="0"/>
      <w:marRight w:val="0"/>
      <w:marTop w:val="0"/>
      <w:marBottom w:val="0"/>
      <w:divBdr>
        <w:top w:val="none" w:sz="0" w:space="0" w:color="auto"/>
        <w:left w:val="none" w:sz="0" w:space="0" w:color="auto"/>
        <w:bottom w:val="none" w:sz="0" w:space="0" w:color="auto"/>
        <w:right w:val="none" w:sz="0" w:space="0" w:color="auto"/>
      </w:divBdr>
    </w:div>
    <w:div w:id="167333314">
      <w:bodyDiv w:val="1"/>
      <w:marLeft w:val="0"/>
      <w:marRight w:val="0"/>
      <w:marTop w:val="0"/>
      <w:marBottom w:val="0"/>
      <w:divBdr>
        <w:top w:val="none" w:sz="0" w:space="0" w:color="auto"/>
        <w:left w:val="none" w:sz="0" w:space="0" w:color="auto"/>
        <w:bottom w:val="none" w:sz="0" w:space="0" w:color="auto"/>
        <w:right w:val="none" w:sz="0" w:space="0" w:color="auto"/>
      </w:divBdr>
    </w:div>
    <w:div w:id="566185046">
      <w:bodyDiv w:val="1"/>
      <w:marLeft w:val="0"/>
      <w:marRight w:val="0"/>
      <w:marTop w:val="0"/>
      <w:marBottom w:val="0"/>
      <w:divBdr>
        <w:top w:val="none" w:sz="0" w:space="0" w:color="auto"/>
        <w:left w:val="none" w:sz="0" w:space="0" w:color="auto"/>
        <w:bottom w:val="none" w:sz="0" w:space="0" w:color="auto"/>
        <w:right w:val="none" w:sz="0" w:space="0" w:color="auto"/>
      </w:divBdr>
    </w:div>
    <w:div w:id="676620685">
      <w:bodyDiv w:val="1"/>
      <w:marLeft w:val="0"/>
      <w:marRight w:val="0"/>
      <w:marTop w:val="0"/>
      <w:marBottom w:val="0"/>
      <w:divBdr>
        <w:top w:val="none" w:sz="0" w:space="0" w:color="auto"/>
        <w:left w:val="none" w:sz="0" w:space="0" w:color="auto"/>
        <w:bottom w:val="none" w:sz="0" w:space="0" w:color="auto"/>
        <w:right w:val="none" w:sz="0" w:space="0" w:color="auto"/>
      </w:divBdr>
    </w:div>
    <w:div w:id="718090643">
      <w:bodyDiv w:val="1"/>
      <w:marLeft w:val="0"/>
      <w:marRight w:val="0"/>
      <w:marTop w:val="0"/>
      <w:marBottom w:val="0"/>
      <w:divBdr>
        <w:top w:val="none" w:sz="0" w:space="0" w:color="auto"/>
        <w:left w:val="none" w:sz="0" w:space="0" w:color="auto"/>
        <w:bottom w:val="none" w:sz="0" w:space="0" w:color="auto"/>
        <w:right w:val="none" w:sz="0" w:space="0" w:color="auto"/>
      </w:divBdr>
      <w:divsChild>
        <w:div w:id="439028674">
          <w:marLeft w:val="0"/>
          <w:marRight w:val="0"/>
          <w:marTop w:val="0"/>
          <w:marBottom w:val="0"/>
          <w:divBdr>
            <w:top w:val="none" w:sz="0" w:space="0" w:color="auto"/>
            <w:left w:val="none" w:sz="0" w:space="0" w:color="auto"/>
            <w:bottom w:val="none" w:sz="0" w:space="0" w:color="auto"/>
            <w:right w:val="none" w:sz="0" w:space="0" w:color="auto"/>
          </w:divBdr>
          <w:divsChild>
            <w:div w:id="1274051932">
              <w:marLeft w:val="0"/>
              <w:marRight w:val="0"/>
              <w:marTop w:val="0"/>
              <w:marBottom w:val="0"/>
              <w:divBdr>
                <w:top w:val="none" w:sz="0" w:space="0" w:color="auto"/>
                <w:left w:val="none" w:sz="0" w:space="0" w:color="auto"/>
                <w:bottom w:val="none" w:sz="0" w:space="0" w:color="auto"/>
                <w:right w:val="none" w:sz="0" w:space="0" w:color="auto"/>
              </w:divBdr>
            </w:div>
            <w:div w:id="1362046495">
              <w:marLeft w:val="0"/>
              <w:marRight w:val="0"/>
              <w:marTop w:val="0"/>
              <w:marBottom w:val="0"/>
              <w:divBdr>
                <w:top w:val="none" w:sz="0" w:space="0" w:color="auto"/>
                <w:left w:val="none" w:sz="0" w:space="0" w:color="auto"/>
                <w:bottom w:val="none" w:sz="0" w:space="0" w:color="auto"/>
                <w:right w:val="none" w:sz="0" w:space="0" w:color="auto"/>
              </w:divBdr>
            </w:div>
            <w:div w:id="2115519232">
              <w:marLeft w:val="0"/>
              <w:marRight w:val="0"/>
              <w:marTop w:val="0"/>
              <w:marBottom w:val="0"/>
              <w:divBdr>
                <w:top w:val="none" w:sz="0" w:space="0" w:color="auto"/>
                <w:left w:val="none" w:sz="0" w:space="0" w:color="auto"/>
                <w:bottom w:val="none" w:sz="0" w:space="0" w:color="auto"/>
                <w:right w:val="none" w:sz="0" w:space="0" w:color="auto"/>
              </w:divBdr>
            </w:div>
            <w:div w:id="1759254052">
              <w:marLeft w:val="0"/>
              <w:marRight w:val="0"/>
              <w:marTop w:val="0"/>
              <w:marBottom w:val="0"/>
              <w:divBdr>
                <w:top w:val="none" w:sz="0" w:space="0" w:color="auto"/>
                <w:left w:val="none" w:sz="0" w:space="0" w:color="auto"/>
                <w:bottom w:val="none" w:sz="0" w:space="0" w:color="auto"/>
                <w:right w:val="none" w:sz="0" w:space="0" w:color="auto"/>
              </w:divBdr>
            </w:div>
            <w:div w:id="1773554048">
              <w:marLeft w:val="0"/>
              <w:marRight w:val="0"/>
              <w:marTop w:val="0"/>
              <w:marBottom w:val="0"/>
              <w:divBdr>
                <w:top w:val="none" w:sz="0" w:space="0" w:color="auto"/>
                <w:left w:val="none" w:sz="0" w:space="0" w:color="auto"/>
                <w:bottom w:val="none" w:sz="0" w:space="0" w:color="auto"/>
                <w:right w:val="none" w:sz="0" w:space="0" w:color="auto"/>
              </w:divBdr>
            </w:div>
            <w:div w:id="1550149736">
              <w:marLeft w:val="0"/>
              <w:marRight w:val="0"/>
              <w:marTop w:val="0"/>
              <w:marBottom w:val="0"/>
              <w:divBdr>
                <w:top w:val="none" w:sz="0" w:space="0" w:color="auto"/>
                <w:left w:val="none" w:sz="0" w:space="0" w:color="auto"/>
                <w:bottom w:val="none" w:sz="0" w:space="0" w:color="auto"/>
                <w:right w:val="none" w:sz="0" w:space="0" w:color="auto"/>
              </w:divBdr>
            </w:div>
            <w:div w:id="276255682">
              <w:marLeft w:val="0"/>
              <w:marRight w:val="0"/>
              <w:marTop w:val="0"/>
              <w:marBottom w:val="0"/>
              <w:divBdr>
                <w:top w:val="none" w:sz="0" w:space="0" w:color="auto"/>
                <w:left w:val="none" w:sz="0" w:space="0" w:color="auto"/>
                <w:bottom w:val="none" w:sz="0" w:space="0" w:color="auto"/>
                <w:right w:val="none" w:sz="0" w:space="0" w:color="auto"/>
              </w:divBdr>
            </w:div>
            <w:div w:id="1395543188">
              <w:marLeft w:val="0"/>
              <w:marRight w:val="0"/>
              <w:marTop w:val="0"/>
              <w:marBottom w:val="0"/>
              <w:divBdr>
                <w:top w:val="none" w:sz="0" w:space="0" w:color="auto"/>
                <w:left w:val="none" w:sz="0" w:space="0" w:color="auto"/>
                <w:bottom w:val="none" w:sz="0" w:space="0" w:color="auto"/>
                <w:right w:val="none" w:sz="0" w:space="0" w:color="auto"/>
              </w:divBdr>
            </w:div>
            <w:div w:id="1453204438">
              <w:marLeft w:val="0"/>
              <w:marRight w:val="0"/>
              <w:marTop w:val="0"/>
              <w:marBottom w:val="0"/>
              <w:divBdr>
                <w:top w:val="none" w:sz="0" w:space="0" w:color="auto"/>
                <w:left w:val="none" w:sz="0" w:space="0" w:color="auto"/>
                <w:bottom w:val="none" w:sz="0" w:space="0" w:color="auto"/>
                <w:right w:val="none" w:sz="0" w:space="0" w:color="auto"/>
              </w:divBdr>
            </w:div>
            <w:div w:id="1213269401">
              <w:marLeft w:val="0"/>
              <w:marRight w:val="0"/>
              <w:marTop w:val="0"/>
              <w:marBottom w:val="0"/>
              <w:divBdr>
                <w:top w:val="none" w:sz="0" w:space="0" w:color="auto"/>
                <w:left w:val="none" w:sz="0" w:space="0" w:color="auto"/>
                <w:bottom w:val="none" w:sz="0" w:space="0" w:color="auto"/>
                <w:right w:val="none" w:sz="0" w:space="0" w:color="auto"/>
              </w:divBdr>
            </w:div>
            <w:div w:id="1255237606">
              <w:marLeft w:val="0"/>
              <w:marRight w:val="0"/>
              <w:marTop w:val="0"/>
              <w:marBottom w:val="0"/>
              <w:divBdr>
                <w:top w:val="none" w:sz="0" w:space="0" w:color="auto"/>
                <w:left w:val="none" w:sz="0" w:space="0" w:color="auto"/>
                <w:bottom w:val="none" w:sz="0" w:space="0" w:color="auto"/>
                <w:right w:val="none" w:sz="0" w:space="0" w:color="auto"/>
              </w:divBdr>
            </w:div>
            <w:div w:id="405033663">
              <w:marLeft w:val="0"/>
              <w:marRight w:val="0"/>
              <w:marTop w:val="0"/>
              <w:marBottom w:val="0"/>
              <w:divBdr>
                <w:top w:val="none" w:sz="0" w:space="0" w:color="auto"/>
                <w:left w:val="none" w:sz="0" w:space="0" w:color="auto"/>
                <w:bottom w:val="none" w:sz="0" w:space="0" w:color="auto"/>
                <w:right w:val="none" w:sz="0" w:space="0" w:color="auto"/>
              </w:divBdr>
            </w:div>
            <w:div w:id="61027831">
              <w:marLeft w:val="0"/>
              <w:marRight w:val="0"/>
              <w:marTop w:val="0"/>
              <w:marBottom w:val="0"/>
              <w:divBdr>
                <w:top w:val="none" w:sz="0" w:space="0" w:color="auto"/>
                <w:left w:val="none" w:sz="0" w:space="0" w:color="auto"/>
                <w:bottom w:val="none" w:sz="0" w:space="0" w:color="auto"/>
                <w:right w:val="none" w:sz="0" w:space="0" w:color="auto"/>
              </w:divBdr>
            </w:div>
            <w:div w:id="1877548020">
              <w:marLeft w:val="0"/>
              <w:marRight w:val="0"/>
              <w:marTop w:val="0"/>
              <w:marBottom w:val="0"/>
              <w:divBdr>
                <w:top w:val="none" w:sz="0" w:space="0" w:color="auto"/>
                <w:left w:val="none" w:sz="0" w:space="0" w:color="auto"/>
                <w:bottom w:val="none" w:sz="0" w:space="0" w:color="auto"/>
                <w:right w:val="none" w:sz="0" w:space="0" w:color="auto"/>
              </w:divBdr>
            </w:div>
            <w:div w:id="1866748205">
              <w:marLeft w:val="0"/>
              <w:marRight w:val="0"/>
              <w:marTop w:val="0"/>
              <w:marBottom w:val="0"/>
              <w:divBdr>
                <w:top w:val="none" w:sz="0" w:space="0" w:color="auto"/>
                <w:left w:val="none" w:sz="0" w:space="0" w:color="auto"/>
                <w:bottom w:val="none" w:sz="0" w:space="0" w:color="auto"/>
                <w:right w:val="none" w:sz="0" w:space="0" w:color="auto"/>
              </w:divBdr>
            </w:div>
            <w:div w:id="1426028933">
              <w:marLeft w:val="0"/>
              <w:marRight w:val="0"/>
              <w:marTop w:val="0"/>
              <w:marBottom w:val="0"/>
              <w:divBdr>
                <w:top w:val="none" w:sz="0" w:space="0" w:color="auto"/>
                <w:left w:val="none" w:sz="0" w:space="0" w:color="auto"/>
                <w:bottom w:val="none" w:sz="0" w:space="0" w:color="auto"/>
                <w:right w:val="none" w:sz="0" w:space="0" w:color="auto"/>
              </w:divBdr>
            </w:div>
            <w:div w:id="2091852820">
              <w:marLeft w:val="0"/>
              <w:marRight w:val="0"/>
              <w:marTop w:val="0"/>
              <w:marBottom w:val="0"/>
              <w:divBdr>
                <w:top w:val="none" w:sz="0" w:space="0" w:color="auto"/>
                <w:left w:val="none" w:sz="0" w:space="0" w:color="auto"/>
                <w:bottom w:val="none" w:sz="0" w:space="0" w:color="auto"/>
                <w:right w:val="none" w:sz="0" w:space="0" w:color="auto"/>
              </w:divBdr>
            </w:div>
            <w:div w:id="926575750">
              <w:marLeft w:val="0"/>
              <w:marRight w:val="0"/>
              <w:marTop w:val="0"/>
              <w:marBottom w:val="0"/>
              <w:divBdr>
                <w:top w:val="none" w:sz="0" w:space="0" w:color="auto"/>
                <w:left w:val="none" w:sz="0" w:space="0" w:color="auto"/>
                <w:bottom w:val="none" w:sz="0" w:space="0" w:color="auto"/>
                <w:right w:val="none" w:sz="0" w:space="0" w:color="auto"/>
              </w:divBdr>
            </w:div>
            <w:div w:id="100610578">
              <w:marLeft w:val="0"/>
              <w:marRight w:val="0"/>
              <w:marTop w:val="0"/>
              <w:marBottom w:val="0"/>
              <w:divBdr>
                <w:top w:val="none" w:sz="0" w:space="0" w:color="auto"/>
                <w:left w:val="none" w:sz="0" w:space="0" w:color="auto"/>
                <w:bottom w:val="none" w:sz="0" w:space="0" w:color="auto"/>
                <w:right w:val="none" w:sz="0" w:space="0" w:color="auto"/>
              </w:divBdr>
            </w:div>
            <w:div w:id="1896038187">
              <w:marLeft w:val="0"/>
              <w:marRight w:val="0"/>
              <w:marTop w:val="0"/>
              <w:marBottom w:val="0"/>
              <w:divBdr>
                <w:top w:val="none" w:sz="0" w:space="0" w:color="auto"/>
                <w:left w:val="none" w:sz="0" w:space="0" w:color="auto"/>
                <w:bottom w:val="none" w:sz="0" w:space="0" w:color="auto"/>
                <w:right w:val="none" w:sz="0" w:space="0" w:color="auto"/>
              </w:divBdr>
            </w:div>
            <w:div w:id="1997757449">
              <w:marLeft w:val="0"/>
              <w:marRight w:val="0"/>
              <w:marTop w:val="0"/>
              <w:marBottom w:val="0"/>
              <w:divBdr>
                <w:top w:val="none" w:sz="0" w:space="0" w:color="auto"/>
                <w:left w:val="none" w:sz="0" w:space="0" w:color="auto"/>
                <w:bottom w:val="none" w:sz="0" w:space="0" w:color="auto"/>
                <w:right w:val="none" w:sz="0" w:space="0" w:color="auto"/>
              </w:divBdr>
            </w:div>
            <w:div w:id="1663199659">
              <w:marLeft w:val="0"/>
              <w:marRight w:val="0"/>
              <w:marTop w:val="0"/>
              <w:marBottom w:val="0"/>
              <w:divBdr>
                <w:top w:val="none" w:sz="0" w:space="0" w:color="auto"/>
                <w:left w:val="none" w:sz="0" w:space="0" w:color="auto"/>
                <w:bottom w:val="none" w:sz="0" w:space="0" w:color="auto"/>
                <w:right w:val="none" w:sz="0" w:space="0" w:color="auto"/>
              </w:divBdr>
            </w:div>
            <w:div w:id="1645575787">
              <w:marLeft w:val="0"/>
              <w:marRight w:val="0"/>
              <w:marTop w:val="0"/>
              <w:marBottom w:val="0"/>
              <w:divBdr>
                <w:top w:val="none" w:sz="0" w:space="0" w:color="auto"/>
                <w:left w:val="none" w:sz="0" w:space="0" w:color="auto"/>
                <w:bottom w:val="none" w:sz="0" w:space="0" w:color="auto"/>
                <w:right w:val="none" w:sz="0" w:space="0" w:color="auto"/>
              </w:divBdr>
            </w:div>
            <w:div w:id="107895561">
              <w:marLeft w:val="0"/>
              <w:marRight w:val="0"/>
              <w:marTop w:val="0"/>
              <w:marBottom w:val="0"/>
              <w:divBdr>
                <w:top w:val="none" w:sz="0" w:space="0" w:color="auto"/>
                <w:left w:val="none" w:sz="0" w:space="0" w:color="auto"/>
                <w:bottom w:val="none" w:sz="0" w:space="0" w:color="auto"/>
                <w:right w:val="none" w:sz="0" w:space="0" w:color="auto"/>
              </w:divBdr>
            </w:div>
            <w:div w:id="2079864960">
              <w:marLeft w:val="0"/>
              <w:marRight w:val="0"/>
              <w:marTop w:val="0"/>
              <w:marBottom w:val="0"/>
              <w:divBdr>
                <w:top w:val="none" w:sz="0" w:space="0" w:color="auto"/>
                <w:left w:val="none" w:sz="0" w:space="0" w:color="auto"/>
                <w:bottom w:val="none" w:sz="0" w:space="0" w:color="auto"/>
                <w:right w:val="none" w:sz="0" w:space="0" w:color="auto"/>
              </w:divBdr>
            </w:div>
            <w:div w:id="231896308">
              <w:marLeft w:val="0"/>
              <w:marRight w:val="0"/>
              <w:marTop w:val="0"/>
              <w:marBottom w:val="0"/>
              <w:divBdr>
                <w:top w:val="none" w:sz="0" w:space="0" w:color="auto"/>
                <w:left w:val="none" w:sz="0" w:space="0" w:color="auto"/>
                <w:bottom w:val="none" w:sz="0" w:space="0" w:color="auto"/>
                <w:right w:val="none" w:sz="0" w:space="0" w:color="auto"/>
              </w:divBdr>
            </w:div>
            <w:div w:id="1361396584">
              <w:marLeft w:val="0"/>
              <w:marRight w:val="0"/>
              <w:marTop w:val="0"/>
              <w:marBottom w:val="0"/>
              <w:divBdr>
                <w:top w:val="none" w:sz="0" w:space="0" w:color="auto"/>
                <w:left w:val="none" w:sz="0" w:space="0" w:color="auto"/>
                <w:bottom w:val="none" w:sz="0" w:space="0" w:color="auto"/>
                <w:right w:val="none" w:sz="0" w:space="0" w:color="auto"/>
              </w:divBdr>
            </w:div>
            <w:div w:id="380592496">
              <w:marLeft w:val="0"/>
              <w:marRight w:val="0"/>
              <w:marTop w:val="0"/>
              <w:marBottom w:val="0"/>
              <w:divBdr>
                <w:top w:val="none" w:sz="0" w:space="0" w:color="auto"/>
                <w:left w:val="none" w:sz="0" w:space="0" w:color="auto"/>
                <w:bottom w:val="none" w:sz="0" w:space="0" w:color="auto"/>
                <w:right w:val="none" w:sz="0" w:space="0" w:color="auto"/>
              </w:divBdr>
            </w:div>
            <w:div w:id="444472241">
              <w:marLeft w:val="0"/>
              <w:marRight w:val="0"/>
              <w:marTop w:val="0"/>
              <w:marBottom w:val="0"/>
              <w:divBdr>
                <w:top w:val="none" w:sz="0" w:space="0" w:color="auto"/>
                <w:left w:val="none" w:sz="0" w:space="0" w:color="auto"/>
                <w:bottom w:val="none" w:sz="0" w:space="0" w:color="auto"/>
                <w:right w:val="none" w:sz="0" w:space="0" w:color="auto"/>
              </w:divBdr>
            </w:div>
            <w:div w:id="1457482122">
              <w:marLeft w:val="0"/>
              <w:marRight w:val="0"/>
              <w:marTop w:val="0"/>
              <w:marBottom w:val="0"/>
              <w:divBdr>
                <w:top w:val="none" w:sz="0" w:space="0" w:color="auto"/>
                <w:left w:val="none" w:sz="0" w:space="0" w:color="auto"/>
                <w:bottom w:val="none" w:sz="0" w:space="0" w:color="auto"/>
                <w:right w:val="none" w:sz="0" w:space="0" w:color="auto"/>
              </w:divBdr>
            </w:div>
            <w:div w:id="1989556234">
              <w:marLeft w:val="0"/>
              <w:marRight w:val="0"/>
              <w:marTop w:val="0"/>
              <w:marBottom w:val="0"/>
              <w:divBdr>
                <w:top w:val="none" w:sz="0" w:space="0" w:color="auto"/>
                <w:left w:val="none" w:sz="0" w:space="0" w:color="auto"/>
                <w:bottom w:val="none" w:sz="0" w:space="0" w:color="auto"/>
                <w:right w:val="none" w:sz="0" w:space="0" w:color="auto"/>
              </w:divBdr>
            </w:div>
            <w:div w:id="2110808291">
              <w:marLeft w:val="0"/>
              <w:marRight w:val="0"/>
              <w:marTop w:val="0"/>
              <w:marBottom w:val="0"/>
              <w:divBdr>
                <w:top w:val="none" w:sz="0" w:space="0" w:color="auto"/>
                <w:left w:val="none" w:sz="0" w:space="0" w:color="auto"/>
                <w:bottom w:val="none" w:sz="0" w:space="0" w:color="auto"/>
                <w:right w:val="none" w:sz="0" w:space="0" w:color="auto"/>
              </w:divBdr>
            </w:div>
            <w:div w:id="14620721">
              <w:marLeft w:val="0"/>
              <w:marRight w:val="0"/>
              <w:marTop w:val="0"/>
              <w:marBottom w:val="0"/>
              <w:divBdr>
                <w:top w:val="none" w:sz="0" w:space="0" w:color="auto"/>
                <w:left w:val="none" w:sz="0" w:space="0" w:color="auto"/>
                <w:bottom w:val="none" w:sz="0" w:space="0" w:color="auto"/>
                <w:right w:val="none" w:sz="0" w:space="0" w:color="auto"/>
              </w:divBdr>
            </w:div>
            <w:div w:id="317923666">
              <w:marLeft w:val="0"/>
              <w:marRight w:val="0"/>
              <w:marTop w:val="0"/>
              <w:marBottom w:val="0"/>
              <w:divBdr>
                <w:top w:val="none" w:sz="0" w:space="0" w:color="auto"/>
                <w:left w:val="none" w:sz="0" w:space="0" w:color="auto"/>
                <w:bottom w:val="none" w:sz="0" w:space="0" w:color="auto"/>
                <w:right w:val="none" w:sz="0" w:space="0" w:color="auto"/>
              </w:divBdr>
            </w:div>
            <w:div w:id="1296327454">
              <w:marLeft w:val="0"/>
              <w:marRight w:val="0"/>
              <w:marTop w:val="0"/>
              <w:marBottom w:val="0"/>
              <w:divBdr>
                <w:top w:val="none" w:sz="0" w:space="0" w:color="auto"/>
                <w:left w:val="none" w:sz="0" w:space="0" w:color="auto"/>
                <w:bottom w:val="none" w:sz="0" w:space="0" w:color="auto"/>
                <w:right w:val="none" w:sz="0" w:space="0" w:color="auto"/>
              </w:divBdr>
            </w:div>
            <w:div w:id="365835416">
              <w:marLeft w:val="0"/>
              <w:marRight w:val="0"/>
              <w:marTop w:val="0"/>
              <w:marBottom w:val="0"/>
              <w:divBdr>
                <w:top w:val="none" w:sz="0" w:space="0" w:color="auto"/>
                <w:left w:val="none" w:sz="0" w:space="0" w:color="auto"/>
                <w:bottom w:val="none" w:sz="0" w:space="0" w:color="auto"/>
                <w:right w:val="none" w:sz="0" w:space="0" w:color="auto"/>
              </w:divBdr>
            </w:div>
            <w:div w:id="1126851276">
              <w:marLeft w:val="0"/>
              <w:marRight w:val="0"/>
              <w:marTop w:val="0"/>
              <w:marBottom w:val="0"/>
              <w:divBdr>
                <w:top w:val="none" w:sz="0" w:space="0" w:color="auto"/>
                <w:left w:val="none" w:sz="0" w:space="0" w:color="auto"/>
                <w:bottom w:val="none" w:sz="0" w:space="0" w:color="auto"/>
                <w:right w:val="none" w:sz="0" w:space="0" w:color="auto"/>
              </w:divBdr>
            </w:div>
            <w:div w:id="1655530737">
              <w:marLeft w:val="0"/>
              <w:marRight w:val="0"/>
              <w:marTop w:val="0"/>
              <w:marBottom w:val="0"/>
              <w:divBdr>
                <w:top w:val="none" w:sz="0" w:space="0" w:color="auto"/>
                <w:left w:val="none" w:sz="0" w:space="0" w:color="auto"/>
                <w:bottom w:val="none" w:sz="0" w:space="0" w:color="auto"/>
                <w:right w:val="none" w:sz="0" w:space="0" w:color="auto"/>
              </w:divBdr>
            </w:div>
            <w:div w:id="250358678">
              <w:marLeft w:val="0"/>
              <w:marRight w:val="0"/>
              <w:marTop w:val="0"/>
              <w:marBottom w:val="0"/>
              <w:divBdr>
                <w:top w:val="none" w:sz="0" w:space="0" w:color="auto"/>
                <w:left w:val="none" w:sz="0" w:space="0" w:color="auto"/>
                <w:bottom w:val="none" w:sz="0" w:space="0" w:color="auto"/>
                <w:right w:val="none" w:sz="0" w:space="0" w:color="auto"/>
              </w:divBdr>
            </w:div>
            <w:div w:id="1010791632">
              <w:marLeft w:val="0"/>
              <w:marRight w:val="0"/>
              <w:marTop w:val="0"/>
              <w:marBottom w:val="0"/>
              <w:divBdr>
                <w:top w:val="none" w:sz="0" w:space="0" w:color="auto"/>
                <w:left w:val="none" w:sz="0" w:space="0" w:color="auto"/>
                <w:bottom w:val="none" w:sz="0" w:space="0" w:color="auto"/>
                <w:right w:val="none" w:sz="0" w:space="0" w:color="auto"/>
              </w:divBdr>
            </w:div>
            <w:div w:id="2127113242">
              <w:marLeft w:val="0"/>
              <w:marRight w:val="0"/>
              <w:marTop w:val="0"/>
              <w:marBottom w:val="0"/>
              <w:divBdr>
                <w:top w:val="none" w:sz="0" w:space="0" w:color="auto"/>
                <w:left w:val="none" w:sz="0" w:space="0" w:color="auto"/>
                <w:bottom w:val="none" w:sz="0" w:space="0" w:color="auto"/>
                <w:right w:val="none" w:sz="0" w:space="0" w:color="auto"/>
              </w:divBdr>
            </w:div>
            <w:div w:id="81295803">
              <w:marLeft w:val="0"/>
              <w:marRight w:val="0"/>
              <w:marTop w:val="0"/>
              <w:marBottom w:val="0"/>
              <w:divBdr>
                <w:top w:val="none" w:sz="0" w:space="0" w:color="auto"/>
                <w:left w:val="none" w:sz="0" w:space="0" w:color="auto"/>
                <w:bottom w:val="none" w:sz="0" w:space="0" w:color="auto"/>
                <w:right w:val="none" w:sz="0" w:space="0" w:color="auto"/>
              </w:divBdr>
            </w:div>
            <w:div w:id="762337384">
              <w:marLeft w:val="0"/>
              <w:marRight w:val="0"/>
              <w:marTop w:val="0"/>
              <w:marBottom w:val="0"/>
              <w:divBdr>
                <w:top w:val="none" w:sz="0" w:space="0" w:color="auto"/>
                <w:left w:val="none" w:sz="0" w:space="0" w:color="auto"/>
                <w:bottom w:val="none" w:sz="0" w:space="0" w:color="auto"/>
                <w:right w:val="none" w:sz="0" w:space="0" w:color="auto"/>
              </w:divBdr>
            </w:div>
            <w:div w:id="841049555">
              <w:marLeft w:val="0"/>
              <w:marRight w:val="0"/>
              <w:marTop w:val="0"/>
              <w:marBottom w:val="0"/>
              <w:divBdr>
                <w:top w:val="none" w:sz="0" w:space="0" w:color="auto"/>
                <w:left w:val="none" w:sz="0" w:space="0" w:color="auto"/>
                <w:bottom w:val="none" w:sz="0" w:space="0" w:color="auto"/>
                <w:right w:val="none" w:sz="0" w:space="0" w:color="auto"/>
              </w:divBdr>
            </w:div>
            <w:div w:id="2120950449">
              <w:marLeft w:val="0"/>
              <w:marRight w:val="0"/>
              <w:marTop w:val="0"/>
              <w:marBottom w:val="0"/>
              <w:divBdr>
                <w:top w:val="none" w:sz="0" w:space="0" w:color="auto"/>
                <w:left w:val="none" w:sz="0" w:space="0" w:color="auto"/>
                <w:bottom w:val="none" w:sz="0" w:space="0" w:color="auto"/>
                <w:right w:val="none" w:sz="0" w:space="0" w:color="auto"/>
              </w:divBdr>
            </w:div>
            <w:div w:id="1802648849">
              <w:marLeft w:val="0"/>
              <w:marRight w:val="0"/>
              <w:marTop w:val="0"/>
              <w:marBottom w:val="0"/>
              <w:divBdr>
                <w:top w:val="none" w:sz="0" w:space="0" w:color="auto"/>
                <w:left w:val="none" w:sz="0" w:space="0" w:color="auto"/>
                <w:bottom w:val="none" w:sz="0" w:space="0" w:color="auto"/>
                <w:right w:val="none" w:sz="0" w:space="0" w:color="auto"/>
              </w:divBdr>
            </w:div>
            <w:div w:id="1387219232">
              <w:marLeft w:val="0"/>
              <w:marRight w:val="0"/>
              <w:marTop w:val="0"/>
              <w:marBottom w:val="0"/>
              <w:divBdr>
                <w:top w:val="none" w:sz="0" w:space="0" w:color="auto"/>
                <w:left w:val="none" w:sz="0" w:space="0" w:color="auto"/>
                <w:bottom w:val="none" w:sz="0" w:space="0" w:color="auto"/>
                <w:right w:val="none" w:sz="0" w:space="0" w:color="auto"/>
              </w:divBdr>
            </w:div>
            <w:div w:id="1838421139">
              <w:marLeft w:val="0"/>
              <w:marRight w:val="0"/>
              <w:marTop w:val="0"/>
              <w:marBottom w:val="0"/>
              <w:divBdr>
                <w:top w:val="none" w:sz="0" w:space="0" w:color="auto"/>
                <w:left w:val="none" w:sz="0" w:space="0" w:color="auto"/>
                <w:bottom w:val="none" w:sz="0" w:space="0" w:color="auto"/>
                <w:right w:val="none" w:sz="0" w:space="0" w:color="auto"/>
              </w:divBdr>
            </w:div>
            <w:div w:id="1409617460">
              <w:marLeft w:val="0"/>
              <w:marRight w:val="0"/>
              <w:marTop w:val="0"/>
              <w:marBottom w:val="0"/>
              <w:divBdr>
                <w:top w:val="none" w:sz="0" w:space="0" w:color="auto"/>
                <w:left w:val="none" w:sz="0" w:space="0" w:color="auto"/>
                <w:bottom w:val="none" w:sz="0" w:space="0" w:color="auto"/>
                <w:right w:val="none" w:sz="0" w:space="0" w:color="auto"/>
              </w:divBdr>
            </w:div>
            <w:div w:id="2050447673">
              <w:marLeft w:val="0"/>
              <w:marRight w:val="0"/>
              <w:marTop w:val="0"/>
              <w:marBottom w:val="0"/>
              <w:divBdr>
                <w:top w:val="none" w:sz="0" w:space="0" w:color="auto"/>
                <w:left w:val="none" w:sz="0" w:space="0" w:color="auto"/>
                <w:bottom w:val="none" w:sz="0" w:space="0" w:color="auto"/>
                <w:right w:val="none" w:sz="0" w:space="0" w:color="auto"/>
              </w:divBdr>
            </w:div>
            <w:div w:id="346175069">
              <w:marLeft w:val="0"/>
              <w:marRight w:val="0"/>
              <w:marTop w:val="0"/>
              <w:marBottom w:val="0"/>
              <w:divBdr>
                <w:top w:val="none" w:sz="0" w:space="0" w:color="auto"/>
                <w:left w:val="none" w:sz="0" w:space="0" w:color="auto"/>
                <w:bottom w:val="none" w:sz="0" w:space="0" w:color="auto"/>
                <w:right w:val="none" w:sz="0" w:space="0" w:color="auto"/>
              </w:divBdr>
            </w:div>
            <w:div w:id="607396919">
              <w:marLeft w:val="0"/>
              <w:marRight w:val="0"/>
              <w:marTop w:val="0"/>
              <w:marBottom w:val="0"/>
              <w:divBdr>
                <w:top w:val="none" w:sz="0" w:space="0" w:color="auto"/>
                <w:left w:val="none" w:sz="0" w:space="0" w:color="auto"/>
                <w:bottom w:val="none" w:sz="0" w:space="0" w:color="auto"/>
                <w:right w:val="none" w:sz="0" w:space="0" w:color="auto"/>
              </w:divBdr>
            </w:div>
            <w:div w:id="1501891140">
              <w:marLeft w:val="0"/>
              <w:marRight w:val="0"/>
              <w:marTop w:val="0"/>
              <w:marBottom w:val="0"/>
              <w:divBdr>
                <w:top w:val="none" w:sz="0" w:space="0" w:color="auto"/>
                <w:left w:val="none" w:sz="0" w:space="0" w:color="auto"/>
                <w:bottom w:val="none" w:sz="0" w:space="0" w:color="auto"/>
                <w:right w:val="none" w:sz="0" w:space="0" w:color="auto"/>
              </w:divBdr>
            </w:div>
            <w:div w:id="1509558553">
              <w:marLeft w:val="0"/>
              <w:marRight w:val="0"/>
              <w:marTop w:val="0"/>
              <w:marBottom w:val="0"/>
              <w:divBdr>
                <w:top w:val="none" w:sz="0" w:space="0" w:color="auto"/>
                <w:left w:val="none" w:sz="0" w:space="0" w:color="auto"/>
                <w:bottom w:val="none" w:sz="0" w:space="0" w:color="auto"/>
                <w:right w:val="none" w:sz="0" w:space="0" w:color="auto"/>
              </w:divBdr>
            </w:div>
            <w:div w:id="546265357">
              <w:marLeft w:val="0"/>
              <w:marRight w:val="0"/>
              <w:marTop w:val="0"/>
              <w:marBottom w:val="0"/>
              <w:divBdr>
                <w:top w:val="none" w:sz="0" w:space="0" w:color="auto"/>
                <w:left w:val="none" w:sz="0" w:space="0" w:color="auto"/>
                <w:bottom w:val="none" w:sz="0" w:space="0" w:color="auto"/>
                <w:right w:val="none" w:sz="0" w:space="0" w:color="auto"/>
              </w:divBdr>
            </w:div>
            <w:div w:id="1954894493">
              <w:marLeft w:val="0"/>
              <w:marRight w:val="0"/>
              <w:marTop w:val="0"/>
              <w:marBottom w:val="0"/>
              <w:divBdr>
                <w:top w:val="none" w:sz="0" w:space="0" w:color="auto"/>
                <w:left w:val="none" w:sz="0" w:space="0" w:color="auto"/>
                <w:bottom w:val="none" w:sz="0" w:space="0" w:color="auto"/>
                <w:right w:val="none" w:sz="0" w:space="0" w:color="auto"/>
              </w:divBdr>
            </w:div>
            <w:div w:id="2128891909">
              <w:marLeft w:val="0"/>
              <w:marRight w:val="0"/>
              <w:marTop w:val="0"/>
              <w:marBottom w:val="0"/>
              <w:divBdr>
                <w:top w:val="none" w:sz="0" w:space="0" w:color="auto"/>
                <w:left w:val="none" w:sz="0" w:space="0" w:color="auto"/>
                <w:bottom w:val="none" w:sz="0" w:space="0" w:color="auto"/>
                <w:right w:val="none" w:sz="0" w:space="0" w:color="auto"/>
              </w:divBdr>
            </w:div>
            <w:div w:id="1860925965">
              <w:marLeft w:val="0"/>
              <w:marRight w:val="0"/>
              <w:marTop w:val="0"/>
              <w:marBottom w:val="0"/>
              <w:divBdr>
                <w:top w:val="none" w:sz="0" w:space="0" w:color="auto"/>
                <w:left w:val="none" w:sz="0" w:space="0" w:color="auto"/>
                <w:bottom w:val="none" w:sz="0" w:space="0" w:color="auto"/>
                <w:right w:val="none" w:sz="0" w:space="0" w:color="auto"/>
              </w:divBdr>
            </w:div>
            <w:div w:id="1943223492">
              <w:marLeft w:val="0"/>
              <w:marRight w:val="0"/>
              <w:marTop w:val="0"/>
              <w:marBottom w:val="0"/>
              <w:divBdr>
                <w:top w:val="none" w:sz="0" w:space="0" w:color="auto"/>
                <w:left w:val="none" w:sz="0" w:space="0" w:color="auto"/>
                <w:bottom w:val="none" w:sz="0" w:space="0" w:color="auto"/>
                <w:right w:val="none" w:sz="0" w:space="0" w:color="auto"/>
              </w:divBdr>
            </w:div>
            <w:div w:id="1099447503">
              <w:marLeft w:val="0"/>
              <w:marRight w:val="0"/>
              <w:marTop w:val="0"/>
              <w:marBottom w:val="0"/>
              <w:divBdr>
                <w:top w:val="none" w:sz="0" w:space="0" w:color="auto"/>
                <w:left w:val="none" w:sz="0" w:space="0" w:color="auto"/>
                <w:bottom w:val="none" w:sz="0" w:space="0" w:color="auto"/>
                <w:right w:val="none" w:sz="0" w:space="0" w:color="auto"/>
              </w:divBdr>
            </w:div>
            <w:div w:id="1977442950">
              <w:marLeft w:val="0"/>
              <w:marRight w:val="0"/>
              <w:marTop w:val="0"/>
              <w:marBottom w:val="0"/>
              <w:divBdr>
                <w:top w:val="none" w:sz="0" w:space="0" w:color="auto"/>
                <w:left w:val="none" w:sz="0" w:space="0" w:color="auto"/>
                <w:bottom w:val="none" w:sz="0" w:space="0" w:color="auto"/>
                <w:right w:val="none" w:sz="0" w:space="0" w:color="auto"/>
              </w:divBdr>
            </w:div>
            <w:div w:id="1481725145">
              <w:marLeft w:val="0"/>
              <w:marRight w:val="0"/>
              <w:marTop w:val="0"/>
              <w:marBottom w:val="0"/>
              <w:divBdr>
                <w:top w:val="none" w:sz="0" w:space="0" w:color="auto"/>
                <w:left w:val="none" w:sz="0" w:space="0" w:color="auto"/>
                <w:bottom w:val="none" w:sz="0" w:space="0" w:color="auto"/>
                <w:right w:val="none" w:sz="0" w:space="0" w:color="auto"/>
              </w:divBdr>
            </w:div>
            <w:div w:id="846482522">
              <w:marLeft w:val="0"/>
              <w:marRight w:val="0"/>
              <w:marTop w:val="0"/>
              <w:marBottom w:val="0"/>
              <w:divBdr>
                <w:top w:val="none" w:sz="0" w:space="0" w:color="auto"/>
                <w:left w:val="none" w:sz="0" w:space="0" w:color="auto"/>
                <w:bottom w:val="none" w:sz="0" w:space="0" w:color="auto"/>
                <w:right w:val="none" w:sz="0" w:space="0" w:color="auto"/>
              </w:divBdr>
            </w:div>
            <w:div w:id="693387097">
              <w:marLeft w:val="0"/>
              <w:marRight w:val="0"/>
              <w:marTop w:val="0"/>
              <w:marBottom w:val="0"/>
              <w:divBdr>
                <w:top w:val="none" w:sz="0" w:space="0" w:color="auto"/>
                <w:left w:val="none" w:sz="0" w:space="0" w:color="auto"/>
                <w:bottom w:val="none" w:sz="0" w:space="0" w:color="auto"/>
                <w:right w:val="none" w:sz="0" w:space="0" w:color="auto"/>
              </w:divBdr>
            </w:div>
            <w:div w:id="1098794938">
              <w:marLeft w:val="0"/>
              <w:marRight w:val="0"/>
              <w:marTop w:val="0"/>
              <w:marBottom w:val="0"/>
              <w:divBdr>
                <w:top w:val="none" w:sz="0" w:space="0" w:color="auto"/>
                <w:left w:val="none" w:sz="0" w:space="0" w:color="auto"/>
                <w:bottom w:val="none" w:sz="0" w:space="0" w:color="auto"/>
                <w:right w:val="none" w:sz="0" w:space="0" w:color="auto"/>
              </w:divBdr>
            </w:div>
            <w:div w:id="982078491">
              <w:marLeft w:val="0"/>
              <w:marRight w:val="0"/>
              <w:marTop w:val="0"/>
              <w:marBottom w:val="0"/>
              <w:divBdr>
                <w:top w:val="none" w:sz="0" w:space="0" w:color="auto"/>
                <w:left w:val="none" w:sz="0" w:space="0" w:color="auto"/>
                <w:bottom w:val="none" w:sz="0" w:space="0" w:color="auto"/>
                <w:right w:val="none" w:sz="0" w:space="0" w:color="auto"/>
              </w:divBdr>
            </w:div>
            <w:div w:id="10923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1546">
      <w:bodyDiv w:val="1"/>
      <w:marLeft w:val="0"/>
      <w:marRight w:val="0"/>
      <w:marTop w:val="0"/>
      <w:marBottom w:val="0"/>
      <w:divBdr>
        <w:top w:val="none" w:sz="0" w:space="0" w:color="auto"/>
        <w:left w:val="none" w:sz="0" w:space="0" w:color="auto"/>
        <w:bottom w:val="none" w:sz="0" w:space="0" w:color="auto"/>
        <w:right w:val="none" w:sz="0" w:space="0" w:color="auto"/>
      </w:divBdr>
      <w:divsChild>
        <w:div w:id="1061097981">
          <w:marLeft w:val="0"/>
          <w:marRight w:val="0"/>
          <w:marTop w:val="0"/>
          <w:marBottom w:val="0"/>
          <w:divBdr>
            <w:top w:val="none" w:sz="0" w:space="0" w:color="auto"/>
            <w:left w:val="none" w:sz="0" w:space="0" w:color="auto"/>
            <w:bottom w:val="none" w:sz="0" w:space="0" w:color="auto"/>
            <w:right w:val="none" w:sz="0" w:space="0" w:color="auto"/>
          </w:divBdr>
          <w:divsChild>
            <w:div w:id="2114670469">
              <w:marLeft w:val="0"/>
              <w:marRight w:val="0"/>
              <w:marTop w:val="0"/>
              <w:marBottom w:val="0"/>
              <w:divBdr>
                <w:top w:val="none" w:sz="0" w:space="0" w:color="auto"/>
                <w:left w:val="none" w:sz="0" w:space="0" w:color="auto"/>
                <w:bottom w:val="none" w:sz="0" w:space="0" w:color="auto"/>
                <w:right w:val="none" w:sz="0" w:space="0" w:color="auto"/>
              </w:divBdr>
            </w:div>
            <w:div w:id="911085452">
              <w:marLeft w:val="0"/>
              <w:marRight w:val="0"/>
              <w:marTop w:val="0"/>
              <w:marBottom w:val="0"/>
              <w:divBdr>
                <w:top w:val="none" w:sz="0" w:space="0" w:color="auto"/>
                <w:left w:val="none" w:sz="0" w:space="0" w:color="auto"/>
                <w:bottom w:val="none" w:sz="0" w:space="0" w:color="auto"/>
                <w:right w:val="none" w:sz="0" w:space="0" w:color="auto"/>
              </w:divBdr>
            </w:div>
            <w:div w:id="2065716076">
              <w:marLeft w:val="0"/>
              <w:marRight w:val="0"/>
              <w:marTop w:val="0"/>
              <w:marBottom w:val="0"/>
              <w:divBdr>
                <w:top w:val="none" w:sz="0" w:space="0" w:color="auto"/>
                <w:left w:val="none" w:sz="0" w:space="0" w:color="auto"/>
                <w:bottom w:val="none" w:sz="0" w:space="0" w:color="auto"/>
                <w:right w:val="none" w:sz="0" w:space="0" w:color="auto"/>
              </w:divBdr>
            </w:div>
            <w:div w:id="153641637">
              <w:marLeft w:val="0"/>
              <w:marRight w:val="0"/>
              <w:marTop w:val="0"/>
              <w:marBottom w:val="0"/>
              <w:divBdr>
                <w:top w:val="none" w:sz="0" w:space="0" w:color="auto"/>
                <w:left w:val="none" w:sz="0" w:space="0" w:color="auto"/>
                <w:bottom w:val="none" w:sz="0" w:space="0" w:color="auto"/>
                <w:right w:val="none" w:sz="0" w:space="0" w:color="auto"/>
              </w:divBdr>
            </w:div>
            <w:div w:id="2101943608">
              <w:marLeft w:val="0"/>
              <w:marRight w:val="0"/>
              <w:marTop w:val="0"/>
              <w:marBottom w:val="0"/>
              <w:divBdr>
                <w:top w:val="none" w:sz="0" w:space="0" w:color="auto"/>
                <w:left w:val="none" w:sz="0" w:space="0" w:color="auto"/>
                <w:bottom w:val="none" w:sz="0" w:space="0" w:color="auto"/>
                <w:right w:val="none" w:sz="0" w:space="0" w:color="auto"/>
              </w:divBdr>
            </w:div>
            <w:div w:id="2041931544">
              <w:marLeft w:val="0"/>
              <w:marRight w:val="0"/>
              <w:marTop w:val="0"/>
              <w:marBottom w:val="0"/>
              <w:divBdr>
                <w:top w:val="none" w:sz="0" w:space="0" w:color="auto"/>
                <w:left w:val="none" w:sz="0" w:space="0" w:color="auto"/>
                <w:bottom w:val="none" w:sz="0" w:space="0" w:color="auto"/>
                <w:right w:val="none" w:sz="0" w:space="0" w:color="auto"/>
              </w:divBdr>
            </w:div>
            <w:div w:id="431126701">
              <w:marLeft w:val="0"/>
              <w:marRight w:val="0"/>
              <w:marTop w:val="0"/>
              <w:marBottom w:val="0"/>
              <w:divBdr>
                <w:top w:val="none" w:sz="0" w:space="0" w:color="auto"/>
                <w:left w:val="none" w:sz="0" w:space="0" w:color="auto"/>
                <w:bottom w:val="none" w:sz="0" w:space="0" w:color="auto"/>
                <w:right w:val="none" w:sz="0" w:space="0" w:color="auto"/>
              </w:divBdr>
            </w:div>
            <w:div w:id="1128939869">
              <w:marLeft w:val="0"/>
              <w:marRight w:val="0"/>
              <w:marTop w:val="0"/>
              <w:marBottom w:val="0"/>
              <w:divBdr>
                <w:top w:val="none" w:sz="0" w:space="0" w:color="auto"/>
                <w:left w:val="none" w:sz="0" w:space="0" w:color="auto"/>
                <w:bottom w:val="none" w:sz="0" w:space="0" w:color="auto"/>
                <w:right w:val="none" w:sz="0" w:space="0" w:color="auto"/>
              </w:divBdr>
            </w:div>
            <w:div w:id="543952748">
              <w:marLeft w:val="0"/>
              <w:marRight w:val="0"/>
              <w:marTop w:val="0"/>
              <w:marBottom w:val="0"/>
              <w:divBdr>
                <w:top w:val="none" w:sz="0" w:space="0" w:color="auto"/>
                <w:left w:val="none" w:sz="0" w:space="0" w:color="auto"/>
                <w:bottom w:val="none" w:sz="0" w:space="0" w:color="auto"/>
                <w:right w:val="none" w:sz="0" w:space="0" w:color="auto"/>
              </w:divBdr>
            </w:div>
            <w:div w:id="549532912">
              <w:marLeft w:val="0"/>
              <w:marRight w:val="0"/>
              <w:marTop w:val="0"/>
              <w:marBottom w:val="0"/>
              <w:divBdr>
                <w:top w:val="none" w:sz="0" w:space="0" w:color="auto"/>
                <w:left w:val="none" w:sz="0" w:space="0" w:color="auto"/>
                <w:bottom w:val="none" w:sz="0" w:space="0" w:color="auto"/>
                <w:right w:val="none" w:sz="0" w:space="0" w:color="auto"/>
              </w:divBdr>
            </w:div>
            <w:div w:id="1847208711">
              <w:marLeft w:val="0"/>
              <w:marRight w:val="0"/>
              <w:marTop w:val="0"/>
              <w:marBottom w:val="0"/>
              <w:divBdr>
                <w:top w:val="none" w:sz="0" w:space="0" w:color="auto"/>
                <w:left w:val="none" w:sz="0" w:space="0" w:color="auto"/>
                <w:bottom w:val="none" w:sz="0" w:space="0" w:color="auto"/>
                <w:right w:val="none" w:sz="0" w:space="0" w:color="auto"/>
              </w:divBdr>
            </w:div>
            <w:div w:id="780682764">
              <w:marLeft w:val="0"/>
              <w:marRight w:val="0"/>
              <w:marTop w:val="0"/>
              <w:marBottom w:val="0"/>
              <w:divBdr>
                <w:top w:val="none" w:sz="0" w:space="0" w:color="auto"/>
                <w:left w:val="none" w:sz="0" w:space="0" w:color="auto"/>
                <w:bottom w:val="none" w:sz="0" w:space="0" w:color="auto"/>
                <w:right w:val="none" w:sz="0" w:space="0" w:color="auto"/>
              </w:divBdr>
            </w:div>
            <w:div w:id="1666278722">
              <w:marLeft w:val="0"/>
              <w:marRight w:val="0"/>
              <w:marTop w:val="0"/>
              <w:marBottom w:val="0"/>
              <w:divBdr>
                <w:top w:val="none" w:sz="0" w:space="0" w:color="auto"/>
                <w:left w:val="none" w:sz="0" w:space="0" w:color="auto"/>
                <w:bottom w:val="none" w:sz="0" w:space="0" w:color="auto"/>
                <w:right w:val="none" w:sz="0" w:space="0" w:color="auto"/>
              </w:divBdr>
            </w:div>
            <w:div w:id="915015333">
              <w:marLeft w:val="0"/>
              <w:marRight w:val="0"/>
              <w:marTop w:val="0"/>
              <w:marBottom w:val="0"/>
              <w:divBdr>
                <w:top w:val="none" w:sz="0" w:space="0" w:color="auto"/>
                <w:left w:val="none" w:sz="0" w:space="0" w:color="auto"/>
                <w:bottom w:val="none" w:sz="0" w:space="0" w:color="auto"/>
                <w:right w:val="none" w:sz="0" w:space="0" w:color="auto"/>
              </w:divBdr>
            </w:div>
            <w:div w:id="26562908">
              <w:marLeft w:val="0"/>
              <w:marRight w:val="0"/>
              <w:marTop w:val="0"/>
              <w:marBottom w:val="0"/>
              <w:divBdr>
                <w:top w:val="none" w:sz="0" w:space="0" w:color="auto"/>
                <w:left w:val="none" w:sz="0" w:space="0" w:color="auto"/>
                <w:bottom w:val="none" w:sz="0" w:space="0" w:color="auto"/>
                <w:right w:val="none" w:sz="0" w:space="0" w:color="auto"/>
              </w:divBdr>
            </w:div>
            <w:div w:id="1504660995">
              <w:marLeft w:val="0"/>
              <w:marRight w:val="0"/>
              <w:marTop w:val="0"/>
              <w:marBottom w:val="0"/>
              <w:divBdr>
                <w:top w:val="none" w:sz="0" w:space="0" w:color="auto"/>
                <w:left w:val="none" w:sz="0" w:space="0" w:color="auto"/>
                <w:bottom w:val="none" w:sz="0" w:space="0" w:color="auto"/>
                <w:right w:val="none" w:sz="0" w:space="0" w:color="auto"/>
              </w:divBdr>
            </w:div>
            <w:div w:id="1987928122">
              <w:marLeft w:val="0"/>
              <w:marRight w:val="0"/>
              <w:marTop w:val="0"/>
              <w:marBottom w:val="0"/>
              <w:divBdr>
                <w:top w:val="none" w:sz="0" w:space="0" w:color="auto"/>
                <w:left w:val="none" w:sz="0" w:space="0" w:color="auto"/>
                <w:bottom w:val="none" w:sz="0" w:space="0" w:color="auto"/>
                <w:right w:val="none" w:sz="0" w:space="0" w:color="auto"/>
              </w:divBdr>
            </w:div>
            <w:div w:id="913200520">
              <w:marLeft w:val="0"/>
              <w:marRight w:val="0"/>
              <w:marTop w:val="0"/>
              <w:marBottom w:val="0"/>
              <w:divBdr>
                <w:top w:val="none" w:sz="0" w:space="0" w:color="auto"/>
                <w:left w:val="none" w:sz="0" w:space="0" w:color="auto"/>
                <w:bottom w:val="none" w:sz="0" w:space="0" w:color="auto"/>
                <w:right w:val="none" w:sz="0" w:space="0" w:color="auto"/>
              </w:divBdr>
            </w:div>
            <w:div w:id="1888451296">
              <w:marLeft w:val="0"/>
              <w:marRight w:val="0"/>
              <w:marTop w:val="0"/>
              <w:marBottom w:val="0"/>
              <w:divBdr>
                <w:top w:val="none" w:sz="0" w:space="0" w:color="auto"/>
                <w:left w:val="none" w:sz="0" w:space="0" w:color="auto"/>
                <w:bottom w:val="none" w:sz="0" w:space="0" w:color="auto"/>
                <w:right w:val="none" w:sz="0" w:space="0" w:color="auto"/>
              </w:divBdr>
            </w:div>
            <w:div w:id="315889056">
              <w:marLeft w:val="0"/>
              <w:marRight w:val="0"/>
              <w:marTop w:val="0"/>
              <w:marBottom w:val="0"/>
              <w:divBdr>
                <w:top w:val="none" w:sz="0" w:space="0" w:color="auto"/>
                <w:left w:val="none" w:sz="0" w:space="0" w:color="auto"/>
                <w:bottom w:val="none" w:sz="0" w:space="0" w:color="auto"/>
                <w:right w:val="none" w:sz="0" w:space="0" w:color="auto"/>
              </w:divBdr>
            </w:div>
            <w:div w:id="445538162">
              <w:marLeft w:val="0"/>
              <w:marRight w:val="0"/>
              <w:marTop w:val="0"/>
              <w:marBottom w:val="0"/>
              <w:divBdr>
                <w:top w:val="none" w:sz="0" w:space="0" w:color="auto"/>
                <w:left w:val="none" w:sz="0" w:space="0" w:color="auto"/>
                <w:bottom w:val="none" w:sz="0" w:space="0" w:color="auto"/>
                <w:right w:val="none" w:sz="0" w:space="0" w:color="auto"/>
              </w:divBdr>
            </w:div>
            <w:div w:id="1033578418">
              <w:marLeft w:val="0"/>
              <w:marRight w:val="0"/>
              <w:marTop w:val="0"/>
              <w:marBottom w:val="0"/>
              <w:divBdr>
                <w:top w:val="none" w:sz="0" w:space="0" w:color="auto"/>
                <w:left w:val="none" w:sz="0" w:space="0" w:color="auto"/>
                <w:bottom w:val="none" w:sz="0" w:space="0" w:color="auto"/>
                <w:right w:val="none" w:sz="0" w:space="0" w:color="auto"/>
              </w:divBdr>
            </w:div>
            <w:div w:id="1566917559">
              <w:marLeft w:val="0"/>
              <w:marRight w:val="0"/>
              <w:marTop w:val="0"/>
              <w:marBottom w:val="0"/>
              <w:divBdr>
                <w:top w:val="none" w:sz="0" w:space="0" w:color="auto"/>
                <w:left w:val="none" w:sz="0" w:space="0" w:color="auto"/>
                <w:bottom w:val="none" w:sz="0" w:space="0" w:color="auto"/>
                <w:right w:val="none" w:sz="0" w:space="0" w:color="auto"/>
              </w:divBdr>
            </w:div>
            <w:div w:id="1892955548">
              <w:marLeft w:val="0"/>
              <w:marRight w:val="0"/>
              <w:marTop w:val="0"/>
              <w:marBottom w:val="0"/>
              <w:divBdr>
                <w:top w:val="none" w:sz="0" w:space="0" w:color="auto"/>
                <w:left w:val="none" w:sz="0" w:space="0" w:color="auto"/>
                <w:bottom w:val="none" w:sz="0" w:space="0" w:color="auto"/>
                <w:right w:val="none" w:sz="0" w:space="0" w:color="auto"/>
              </w:divBdr>
            </w:div>
            <w:div w:id="1171095035">
              <w:marLeft w:val="0"/>
              <w:marRight w:val="0"/>
              <w:marTop w:val="0"/>
              <w:marBottom w:val="0"/>
              <w:divBdr>
                <w:top w:val="none" w:sz="0" w:space="0" w:color="auto"/>
                <w:left w:val="none" w:sz="0" w:space="0" w:color="auto"/>
                <w:bottom w:val="none" w:sz="0" w:space="0" w:color="auto"/>
                <w:right w:val="none" w:sz="0" w:space="0" w:color="auto"/>
              </w:divBdr>
            </w:div>
            <w:div w:id="1043021263">
              <w:marLeft w:val="0"/>
              <w:marRight w:val="0"/>
              <w:marTop w:val="0"/>
              <w:marBottom w:val="0"/>
              <w:divBdr>
                <w:top w:val="none" w:sz="0" w:space="0" w:color="auto"/>
                <w:left w:val="none" w:sz="0" w:space="0" w:color="auto"/>
                <w:bottom w:val="none" w:sz="0" w:space="0" w:color="auto"/>
                <w:right w:val="none" w:sz="0" w:space="0" w:color="auto"/>
              </w:divBdr>
            </w:div>
            <w:div w:id="1534614133">
              <w:marLeft w:val="0"/>
              <w:marRight w:val="0"/>
              <w:marTop w:val="0"/>
              <w:marBottom w:val="0"/>
              <w:divBdr>
                <w:top w:val="none" w:sz="0" w:space="0" w:color="auto"/>
                <w:left w:val="none" w:sz="0" w:space="0" w:color="auto"/>
                <w:bottom w:val="none" w:sz="0" w:space="0" w:color="auto"/>
                <w:right w:val="none" w:sz="0" w:space="0" w:color="auto"/>
              </w:divBdr>
            </w:div>
            <w:div w:id="1801847628">
              <w:marLeft w:val="0"/>
              <w:marRight w:val="0"/>
              <w:marTop w:val="0"/>
              <w:marBottom w:val="0"/>
              <w:divBdr>
                <w:top w:val="none" w:sz="0" w:space="0" w:color="auto"/>
                <w:left w:val="none" w:sz="0" w:space="0" w:color="auto"/>
                <w:bottom w:val="none" w:sz="0" w:space="0" w:color="auto"/>
                <w:right w:val="none" w:sz="0" w:space="0" w:color="auto"/>
              </w:divBdr>
            </w:div>
            <w:div w:id="1921402455">
              <w:marLeft w:val="0"/>
              <w:marRight w:val="0"/>
              <w:marTop w:val="0"/>
              <w:marBottom w:val="0"/>
              <w:divBdr>
                <w:top w:val="none" w:sz="0" w:space="0" w:color="auto"/>
                <w:left w:val="none" w:sz="0" w:space="0" w:color="auto"/>
                <w:bottom w:val="none" w:sz="0" w:space="0" w:color="auto"/>
                <w:right w:val="none" w:sz="0" w:space="0" w:color="auto"/>
              </w:divBdr>
            </w:div>
            <w:div w:id="109476552">
              <w:marLeft w:val="0"/>
              <w:marRight w:val="0"/>
              <w:marTop w:val="0"/>
              <w:marBottom w:val="0"/>
              <w:divBdr>
                <w:top w:val="none" w:sz="0" w:space="0" w:color="auto"/>
                <w:left w:val="none" w:sz="0" w:space="0" w:color="auto"/>
                <w:bottom w:val="none" w:sz="0" w:space="0" w:color="auto"/>
                <w:right w:val="none" w:sz="0" w:space="0" w:color="auto"/>
              </w:divBdr>
            </w:div>
            <w:div w:id="1865440320">
              <w:marLeft w:val="0"/>
              <w:marRight w:val="0"/>
              <w:marTop w:val="0"/>
              <w:marBottom w:val="0"/>
              <w:divBdr>
                <w:top w:val="none" w:sz="0" w:space="0" w:color="auto"/>
                <w:left w:val="none" w:sz="0" w:space="0" w:color="auto"/>
                <w:bottom w:val="none" w:sz="0" w:space="0" w:color="auto"/>
                <w:right w:val="none" w:sz="0" w:space="0" w:color="auto"/>
              </w:divBdr>
            </w:div>
            <w:div w:id="919409713">
              <w:marLeft w:val="0"/>
              <w:marRight w:val="0"/>
              <w:marTop w:val="0"/>
              <w:marBottom w:val="0"/>
              <w:divBdr>
                <w:top w:val="none" w:sz="0" w:space="0" w:color="auto"/>
                <w:left w:val="none" w:sz="0" w:space="0" w:color="auto"/>
                <w:bottom w:val="none" w:sz="0" w:space="0" w:color="auto"/>
                <w:right w:val="none" w:sz="0" w:space="0" w:color="auto"/>
              </w:divBdr>
            </w:div>
            <w:div w:id="508718262">
              <w:marLeft w:val="0"/>
              <w:marRight w:val="0"/>
              <w:marTop w:val="0"/>
              <w:marBottom w:val="0"/>
              <w:divBdr>
                <w:top w:val="none" w:sz="0" w:space="0" w:color="auto"/>
                <w:left w:val="none" w:sz="0" w:space="0" w:color="auto"/>
                <w:bottom w:val="none" w:sz="0" w:space="0" w:color="auto"/>
                <w:right w:val="none" w:sz="0" w:space="0" w:color="auto"/>
              </w:divBdr>
            </w:div>
            <w:div w:id="1029572508">
              <w:marLeft w:val="0"/>
              <w:marRight w:val="0"/>
              <w:marTop w:val="0"/>
              <w:marBottom w:val="0"/>
              <w:divBdr>
                <w:top w:val="none" w:sz="0" w:space="0" w:color="auto"/>
                <w:left w:val="none" w:sz="0" w:space="0" w:color="auto"/>
                <w:bottom w:val="none" w:sz="0" w:space="0" w:color="auto"/>
                <w:right w:val="none" w:sz="0" w:space="0" w:color="auto"/>
              </w:divBdr>
            </w:div>
            <w:div w:id="1900287841">
              <w:marLeft w:val="0"/>
              <w:marRight w:val="0"/>
              <w:marTop w:val="0"/>
              <w:marBottom w:val="0"/>
              <w:divBdr>
                <w:top w:val="none" w:sz="0" w:space="0" w:color="auto"/>
                <w:left w:val="none" w:sz="0" w:space="0" w:color="auto"/>
                <w:bottom w:val="none" w:sz="0" w:space="0" w:color="auto"/>
                <w:right w:val="none" w:sz="0" w:space="0" w:color="auto"/>
              </w:divBdr>
            </w:div>
            <w:div w:id="28342407">
              <w:marLeft w:val="0"/>
              <w:marRight w:val="0"/>
              <w:marTop w:val="0"/>
              <w:marBottom w:val="0"/>
              <w:divBdr>
                <w:top w:val="none" w:sz="0" w:space="0" w:color="auto"/>
                <w:left w:val="none" w:sz="0" w:space="0" w:color="auto"/>
                <w:bottom w:val="none" w:sz="0" w:space="0" w:color="auto"/>
                <w:right w:val="none" w:sz="0" w:space="0" w:color="auto"/>
              </w:divBdr>
            </w:div>
            <w:div w:id="2096583221">
              <w:marLeft w:val="0"/>
              <w:marRight w:val="0"/>
              <w:marTop w:val="0"/>
              <w:marBottom w:val="0"/>
              <w:divBdr>
                <w:top w:val="none" w:sz="0" w:space="0" w:color="auto"/>
                <w:left w:val="none" w:sz="0" w:space="0" w:color="auto"/>
                <w:bottom w:val="none" w:sz="0" w:space="0" w:color="auto"/>
                <w:right w:val="none" w:sz="0" w:space="0" w:color="auto"/>
              </w:divBdr>
            </w:div>
            <w:div w:id="1328677966">
              <w:marLeft w:val="0"/>
              <w:marRight w:val="0"/>
              <w:marTop w:val="0"/>
              <w:marBottom w:val="0"/>
              <w:divBdr>
                <w:top w:val="none" w:sz="0" w:space="0" w:color="auto"/>
                <w:left w:val="none" w:sz="0" w:space="0" w:color="auto"/>
                <w:bottom w:val="none" w:sz="0" w:space="0" w:color="auto"/>
                <w:right w:val="none" w:sz="0" w:space="0" w:color="auto"/>
              </w:divBdr>
            </w:div>
            <w:div w:id="999582543">
              <w:marLeft w:val="0"/>
              <w:marRight w:val="0"/>
              <w:marTop w:val="0"/>
              <w:marBottom w:val="0"/>
              <w:divBdr>
                <w:top w:val="none" w:sz="0" w:space="0" w:color="auto"/>
                <w:left w:val="none" w:sz="0" w:space="0" w:color="auto"/>
                <w:bottom w:val="none" w:sz="0" w:space="0" w:color="auto"/>
                <w:right w:val="none" w:sz="0" w:space="0" w:color="auto"/>
              </w:divBdr>
            </w:div>
            <w:div w:id="1606696979">
              <w:marLeft w:val="0"/>
              <w:marRight w:val="0"/>
              <w:marTop w:val="0"/>
              <w:marBottom w:val="0"/>
              <w:divBdr>
                <w:top w:val="none" w:sz="0" w:space="0" w:color="auto"/>
                <w:left w:val="none" w:sz="0" w:space="0" w:color="auto"/>
                <w:bottom w:val="none" w:sz="0" w:space="0" w:color="auto"/>
                <w:right w:val="none" w:sz="0" w:space="0" w:color="auto"/>
              </w:divBdr>
            </w:div>
            <w:div w:id="794980001">
              <w:marLeft w:val="0"/>
              <w:marRight w:val="0"/>
              <w:marTop w:val="0"/>
              <w:marBottom w:val="0"/>
              <w:divBdr>
                <w:top w:val="none" w:sz="0" w:space="0" w:color="auto"/>
                <w:left w:val="none" w:sz="0" w:space="0" w:color="auto"/>
                <w:bottom w:val="none" w:sz="0" w:space="0" w:color="auto"/>
                <w:right w:val="none" w:sz="0" w:space="0" w:color="auto"/>
              </w:divBdr>
            </w:div>
            <w:div w:id="1081176346">
              <w:marLeft w:val="0"/>
              <w:marRight w:val="0"/>
              <w:marTop w:val="0"/>
              <w:marBottom w:val="0"/>
              <w:divBdr>
                <w:top w:val="none" w:sz="0" w:space="0" w:color="auto"/>
                <w:left w:val="none" w:sz="0" w:space="0" w:color="auto"/>
                <w:bottom w:val="none" w:sz="0" w:space="0" w:color="auto"/>
                <w:right w:val="none" w:sz="0" w:space="0" w:color="auto"/>
              </w:divBdr>
            </w:div>
            <w:div w:id="265768111">
              <w:marLeft w:val="0"/>
              <w:marRight w:val="0"/>
              <w:marTop w:val="0"/>
              <w:marBottom w:val="0"/>
              <w:divBdr>
                <w:top w:val="none" w:sz="0" w:space="0" w:color="auto"/>
                <w:left w:val="none" w:sz="0" w:space="0" w:color="auto"/>
                <w:bottom w:val="none" w:sz="0" w:space="0" w:color="auto"/>
                <w:right w:val="none" w:sz="0" w:space="0" w:color="auto"/>
              </w:divBdr>
            </w:div>
            <w:div w:id="2113161583">
              <w:marLeft w:val="0"/>
              <w:marRight w:val="0"/>
              <w:marTop w:val="0"/>
              <w:marBottom w:val="0"/>
              <w:divBdr>
                <w:top w:val="none" w:sz="0" w:space="0" w:color="auto"/>
                <w:left w:val="none" w:sz="0" w:space="0" w:color="auto"/>
                <w:bottom w:val="none" w:sz="0" w:space="0" w:color="auto"/>
                <w:right w:val="none" w:sz="0" w:space="0" w:color="auto"/>
              </w:divBdr>
            </w:div>
            <w:div w:id="1286618559">
              <w:marLeft w:val="0"/>
              <w:marRight w:val="0"/>
              <w:marTop w:val="0"/>
              <w:marBottom w:val="0"/>
              <w:divBdr>
                <w:top w:val="none" w:sz="0" w:space="0" w:color="auto"/>
                <w:left w:val="none" w:sz="0" w:space="0" w:color="auto"/>
                <w:bottom w:val="none" w:sz="0" w:space="0" w:color="auto"/>
                <w:right w:val="none" w:sz="0" w:space="0" w:color="auto"/>
              </w:divBdr>
            </w:div>
            <w:div w:id="1662737970">
              <w:marLeft w:val="0"/>
              <w:marRight w:val="0"/>
              <w:marTop w:val="0"/>
              <w:marBottom w:val="0"/>
              <w:divBdr>
                <w:top w:val="none" w:sz="0" w:space="0" w:color="auto"/>
                <w:left w:val="none" w:sz="0" w:space="0" w:color="auto"/>
                <w:bottom w:val="none" w:sz="0" w:space="0" w:color="auto"/>
                <w:right w:val="none" w:sz="0" w:space="0" w:color="auto"/>
              </w:divBdr>
            </w:div>
            <w:div w:id="1014185581">
              <w:marLeft w:val="0"/>
              <w:marRight w:val="0"/>
              <w:marTop w:val="0"/>
              <w:marBottom w:val="0"/>
              <w:divBdr>
                <w:top w:val="none" w:sz="0" w:space="0" w:color="auto"/>
                <w:left w:val="none" w:sz="0" w:space="0" w:color="auto"/>
                <w:bottom w:val="none" w:sz="0" w:space="0" w:color="auto"/>
                <w:right w:val="none" w:sz="0" w:space="0" w:color="auto"/>
              </w:divBdr>
            </w:div>
            <w:div w:id="1749838879">
              <w:marLeft w:val="0"/>
              <w:marRight w:val="0"/>
              <w:marTop w:val="0"/>
              <w:marBottom w:val="0"/>
              <w:divBdr>
                <w:top w:val="none" w:sz="0" w:space="0" w:color="auto"/>
                <w:left w:val="none" w:sz="0" w:space="0" w:color="auto"/>
                <w:bottom w:val="none" w:sz="0" w:space="0" w:color="auto"/>
                <w:right w:val="none" w:sz="0" w:space="0" w:color="auto"/>
              </w:divBdr>
            </w:div>
            <w:div w:id="88892497">
              <w:marLeft w:val="0"/>
              <w:marRight w:val="0"/>
              <w:marTop w:val="0"/>
              <w:marBottom w:val="0"/>
              <w:divBdr>
                <w:top w:val="none" w:sz="0" w:space="0" w:color="auto"/>
                <w:left w:val="none" w:sz="0" w:space="0" w:color="auto"/>
                <w:bottom w:val="none" w:sz="0" w:space="0" w:color="auto"/>
                <w:right w:val="none" w:sz="0" w:space="0" w:color="auto"/>
              </w:divBdr>
            </w:div>
            <w:div w:id="724793585">
              <w:marLeft w:val="0"/>
              <w:marRight w:val="0"/>
              <w:marTop w:val="0"/>
              <w:marBottom w:val="0"/>
              <w:divBdr>
                <w:top w:val="none" w:sz="0" w:space="0" w:color="auto"/>
                <w:left w:val="none" w:sz="0" w:space="0" w:color="auto"/>
                <w:bottom w:val="none" w:sz="0" w:space="0" w:color="auto"/>
                <w:right w:val="none" w:sz="0" w:space="0" w:color="auto"/>
              </w:divBdr>
            </w:div>
            <w:div w:id="1659455449">
              <w:marLeft w:val="0"/>
              <w:marRight w:val="0"/>
              <w:marTop w:val="0"/>
              <w:marBottom w:val="0"/>
              <w:divBdr>
                <w:top w:val="none" w:sz="0" w:space="0" w:color="auto"/>
                <w:left w:val="none" w:sz="0" w:space="0" w:color="auto"/>
                <w:bottom w:val="none" w:sz="0" w:space="0" w:color="auto"/>
                <w:right w:val="none" w:sz="0" w:space="0" w:color="auto"/>
              </w:divBdr>
            </w:div>
            <w:div w:id="1594896268">
              <w:marLeft w:val="0"/>
              <w:marRight w:val="0"/>
              <w:marTop w:val="0"/>
              <w:marBottom w:val="0"/>
              <w:divBdr>
                <w:top w:val="none" w:sz="0" w:space="0" w:color="auto"/>
                <w:left w:val="none" w:sz="0" w:space="0" w:color="auto"/>
                <w:bottom w:val="none" w:sz="0" w:space="0" w:color="auto"/>
                <w:right w:val="none" w:sz="0" w:space="0" w:color="auto"/>
              </w:divBdr>
            </w:div>
            <w:div w:id="451020175">
              <w:marLeft w:val="0"/>
              <w:marRight w:val="0"/>
              <w:marTop w:val="0"/>
              <w:marBottom w:val="0"/>
              <w:divBdr>
                <w:top w:val="none" w:sz="0" w:space="0" w:color="auto"/>
                <w:left w:val="none" w:sz="0" w:space="0" w:color="auto"/>
                <w:bottom w:val="none" w:sz="0" w:space="0" w:color="auto"/>
                <w:right w:val="none" w:sz="0" w:space="0" w:color="auto"/>
              </w:divBdr>
            </w:div>
            <w:div w:id="1091005250">
              <w:marLeft w:val="0"/>
              <w:marRight w:val="0"/>
              <w:marTop w:val="0"/>
              <w:marBottom w:val="0"/>
              <w:divBdr>
                <w:top w:val="none" w:sz="0" w:space="0" w:color="auto"/>
                <w:left w:val="none" w:sz="0" w:space="0" w:color="auto"/>
                <w:bottom w:val="none" w:sz="0" w:space="0" w:color="auto"/>
                <w:right w:val="none" w:sz="0" w:space="0" w:color="auto"/>
              </w:divBdr>
            </w:div>
            <w:div w:id="2083521241">
              <w:marLeft w:val="0"/>
              <w:marRight w:val="0"/>
              <w:marTop w:val="0"/>
              <w:marBottom w:val="0"/>
              <w:divBdr>
                <w:top w:val="none" w:sz="0" w:space="0" w:color="auto"/>
                <w:left w:val="none" w:sz="0" w:space="0" w:color="auto"/>
                <w:bottom w:val="none" w:sz="0" w:space="0" w:color="auto"/>
                <w:right w:val="none" w:sz="0" w:space="0" w:color="auto"/>
              </w:divBdr>
            </w:div>
            <w:div w:id="1297027215">
              <w:marLeft w:val="0"/>
              <w:marRight w:val="0"/>
              <w:marTop w:val="0"/>
              <w:marBottom w:val="0"/>
              <w:divBdr>
                <w:top w:val="none" w:sz="0" w:space="0" w:color="auto"/>
                <w:left w:val="none" w:sz="0" w:space="0" w:color="auto"/>
                <w:bottom w:val="none" w:sz="0" w:space="0" w:color="auto"/>
                <w:right w:val="none" w:sz="0" w:space="0" w:color="auto"/>
              </w:divBdr>
            </w:div>
            <w:div w:id="1422801807">
              <w:marLeft w:val="0"/>
              <w:marRight w:val="0"/>
              <w:marTop w:val="0"/>
              <w:marBottom w:val="0"/>
              <w:divBdr>
                <w:top w:val="none" w:sz="0" w:space="0" w:color="auto"/>
                <w:left w:val="none" w:sz="0" w:space="0" w:color="auto"/>
                <w:bottom w:val="none" w:sz="0" w:space="0" w:color="auto"/>
                <w:right w:val="none" w:sz="0" w:space="0" w:color="auto"/>
              </w:divBdr>
            </w:div>
            <w:div w:id="1969581411">
              <w:marLeft w:val="0"/>
              <w:marRight w:val="0"/>
              <w:marTop w:val="0"/>
              <w:marBottom w:val="0"/>
              <w:divBdr>
                <w:top w:val="none" w:sz="0" w:space="0" w:color="auto"/>
                <w:left w:val="none" w:sz="0" w:space="0" w:color="auto"/>
                <w:bottom w:val="none" w:sz="0" w:space="0" w:color="auto"/>
                <w:right w:val="none" w:sz="0" w:space="0" w:color="auto"/>
              </w:divBdr>
            </w:div>
            <w:div w:id="89594525">
              <w:marLeft w:val="0"/>
              <w:marRight w:val="0"/>
              <w:marTop w:val="0"/>
              <w:marBottom w:val="0"/>
              <w:divBdr>
                <w:top w:val="none" w:sz="0" w:space="0" w:color="auto"/>
                <w:left w:val="none" w:sz="0" w:space="0" w:color="auto"/>
                <w:bottom w:val="none" w:sz="0" w:space="0" w:color="auto"/>
                <w:right w:val="none" w:sz="0" w:space="0" w:color="auto"/>
              </w:divBdr>
            </w:div>
            <w:div w:id="154732030">
              <w:marLeft w:val="0"/>
              <w:marRight w:val="0"/>
              <w:marTop w:val="0"/>
              <w:marBottom w:val="0"/>
              <w:divBdr>
                <w:top w:val="none" w:sz="0" w:space="0" w:color="auto"/>
                <w:left w:val="none" w:sz="0" w:space="0" w:color="auto"/>
                <w:bottom w:val="none" w:sz="0" w:space="0" w:color="auto"/>
                <w:right w:val="none" w:sz="0" w:space="0" w:color="auto"/>
              </w:divBdr>
            </w:div>
            <w:div w:id="1606692230">
              <w:marLeft w:val="0"/>
              <w:marRight w:val="0"/>
              <w:marTop w:val="0"/>
              <w:marBottom w:val="0"/>
              <w:divBdr>
                <w:top w:val="none" w:sz="0" w:space="0" w:color="auto"/>
                <w:left w:val="none" w:sz="0" w:space="0" w:color="auto"/>
                <w:bottom w:val="none" w:sz="0" w:space="0" w:color="auto"/>
                <w:right w:val="none" w:sz="0" w:space="0" w:color="auto"/>
              </w:divBdr>
            </w:div>
            <w:div w:id="29306022">
              <w:marLeft w:val="0"/>
              <w:marRight w:val="0"/>
              <w:marTop w:val="0"/>
              <w:marBottom w:val="0"/>
              <w:divBdr>
                <w:top w:val="none" w:sz="0" w:space="0" w:color="auto"/>
                <w:left w:val="none" w:sz="0" w:space="0" w:color="auto"/>
                <w:bottom w:val="none" w:sz="0" w:space="0" w:color="auto"/>
                <w:right w:val="none" w:sz="0" w:space="0" w:color="auto"/>
              </w:divBdr>
            </w:div>
            <w:div w:id="2075202556">
              <w:marLeft w:val="0"/>
              <w:marRight w:val="0"/>
              <w:marTop w:val="0"/>
              <w:marBottom w:val="0"/>
              <w:divBdr>
                <w:top w:val="none" w:sz="0" w:space="0" w:color="auto"/>
                <w:left w:val="none" w:sz="0" w:space="0" w:color="auto"/>
                <w:bottom w:val="none" w:sz="0" w:space="0" w:color="auto"/>
                <w:right w:val="none" w:sz="0" w:space="0" w:color="auto"/>
              </w:divBdr>
            </w:div>
            <w:div w:id="1122648549">
              <w:marLeft w:val="0"/>
              <w:marRight w:val="0"/>
              <w:marTop w:val="0"/>
              <w:marBottom w:val="0"/>
              <w:divBdr>
                <w:top w:val="none" w:sz="0" w:space="0" w:color="auto"/>
                <w:left w:val="none" w:sz="0" w:space="0" w:color="auto"/>
                <w:bottom w:val="none" w:sz="0" w:space="0" w:color="auto"/>
                <w:right w:val="none" w:sz="0" w:space="0" w:color="auto"/>
              </w:divBdr>
            </w:div>
            <w:div w:id="231816342">
              <w:marLeft w:val="0"/>
              <w:marRight w:val="0"/>
              <w:marTop w:val="0"/>
              <w:marBottom w:val="0"/>
              <w:divBdr>
                <w:top w:val="none" w:sz="0" w:space="0" w:color="auto"/>
                <w:left w:val="none" w:sz="0" w:space="0" w:color="auto"/>
                <w:bottom w:val="none" w:sz="0" w:space="0" w:color="auto"/>
                <w:right w:val="none" w:sz="0" w:space="0" w:color="auto"/>
              </w:divBdr>
            </w:div>
            <w:div w:id="1768428077">
              <w:marLeft w:val="0"/>
              <w:marRight w:val="0"/>
              <w:marTop w:val="0"/>
              <w:marBottom w:val="0"/>
              <w:divBdr>
                <w:top w:val="none" w:sz="0" w:space="0" w:color="auto"/>
                <w:left w:val="none" w:sz="0" w:space="0" w:color="auto"/>
                <w:bottom w:val="none" w:sz="0" w:space="0" w:color="auto"/>
                <w:right w:val="none" w:sz="0" w:space="0" w:color="auto"/>
              </w:divBdr>
            </w:div>
            <w:div w:id="16478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966">
      <w:bodyDiv w:val="1"/>
      <w:marLeft w:val="0"/>
      <w:marRight w:val="0"/>
      <w:marTop w:val="0"/>
      <w:marBottom w:val="0"/>
      <w:divBdr>
        <w:top w:val="none" w:sz="0" w:space="0" w:color="auto"/>
        <w:left w:val="none" w:sz="0" w:space="0" w:color="auto"/>
        <w:bottom w:val="none" w:sz="0" w:space="0" w:color="auto"/>
        <w:right w:val="none" w:sz="0" w:space="0" w:color="auto"/>
      </w:divBdr>
    </w:div>
    <w:div w:id="1079256995">
      <w:bodyDiv w:val="1"/>
      <w:marLeft w:val="0"/>
      <w:marRight w:val="0"/>
      <w:marTop w:val="0"/>
      <w:marBottom w:val="0"/>
      <w:divBdr>
        <w:top w:val="none" w:sz="0" w:space="0" w:color="auto"/>
        <w:left w:val="none" w:sz="0" w:space="0" w:color="auto"/>
        <w:bottom w:val="none" w:sz="0" w:space="0" w:color="auto"/>
        <w:right w:val="none" w:sz="0" w:space="0" w:color="auto"/>
      </w:divBdr>
    </w:div>
    <w:div w:id="1651404528">
      <w:bodyDiv w:val="1"/>
      <w:marLeft w:val="0"/>
      <w:marRight w:val="0"/>
      <w:marTop w:val="0"/>
      <w:marBottom w:val="0"/>
      <w:divBdr>
        <w:top w:val="none" w:sz="0" w:space="0" w:color="auto"/>
        <w:left w:val="none" w:sz="0" w:space="0" w:color="auto"/>
        <w:bottom w:val="none" w:sz="0" w:space="0" w:color="auto"/>
        <w:right w:val="none" w:sz="0" w:space="0" w:color="auto"/>
      </w:divBdr>
      <w:divsChild>
        <w:div w:id="747270735">
          <w:marLeft w:val="0"/>
          <w:marRight w:val="0"/>
          <w:marTop w:val="0"/>
          <w:marBottom w:val="0"/>
          <w:divBdr>
            <w:top w:val="none" w:sz="0" w:space="0" w:color="auto"/>
            <w:left w:val="none" w:sz="0" w:space="0" w:color="auto"/>
            <w:bottom w:val="none" w:sz="0" w:space="0" w:color="auto"/>
            <w:right w:val="none" w:sz="0" w:space="0" w:color="auto"/>
          </w:divBdr>
          <w:divsChild>
            <w:div w:id="724569591">
              <w:marLeft w:val="0"/>
              <w:marRight w:val="0"/>
              <w:marTop w:val="0"/>
              <w:marBottom w:val="0"/>
              <w:divBdr>
                <w:top w:val="none" w:sz="0" w:space="0" w:color="auto"/>
                <w:left w:val="none" w:sz="0" w:space="0" w:color="auto"/>
                <w:bottom w:val="none" w:sz="0" w:space="0" w:color="auto"/>
                <w:right w:val="none" w:sz="0" w:space="0" w:color="auto"/>
              </w:divBdr>
            </w:div>
            <w:div w:id="1060641365">
              <w:marLeft w:val="0"/>
              <w:marRight w:val="0"/>
              <w:marTop w:val="0"/>
              <w:marBottom w:val="0"/>
              <w:divBdr>
                <w:top w:val="none" w:sz="0" w:space="0" w:color="auto"/>
                <w:left w:val="none" w:sz="0" w:space="0" w:color="auto"/>
                <w:bottom w:val="none" w:sz="0" w:space="0" w:color="auto"/>
                <w:right w:val="none" w:sz="0" w:space="0" w:color="auto"/>
              </w:divBdr>
            </w:div>
            <w:div w:id="1018120726">
              <w:marLeft w:val="0"/>
              <w:marRight w:val="0"/>
              <w:marTop w:val="0"/>
              <w:marBottom w:val="0"/>
              <w:divBdr>
                <w:top w:val="none" w:sz="0" w:space="0" w:color="auto"/>
                <w:left w:val="none" w:sz="0" w:space="0" w:color="auto"/>
                <w:bottom w:val="none" w:sz="0" w:space="0" w:color="auto"/>
                <w:right w:val="none" w:sz="0" w:space="0" w:color="auto"/>
              </w:divBdr>
            </w:div>
            <w:div w:id="1127356411">
              <w:marLeft w:val="0"/>
              <w:marRight w:val="0"/>
              <w:marTop w:val="0"/>
              <w:marBottom w:val="0"/>
              <w:divBdr>
                <w:top w:val="none" w:sz="0" w:space="0" w:color="auto"/>
                <w:left w:val="none" w:sz="0" w:space="0" w:color="auto"/>
                <w:bottom w:val="none" w:sz="0" w:space="0" w:color="auto"/>
                <w:right w:val="none" w:sz="0" w:space="0" w:color="auto"/>
              </w:divBdr>
            </w:div>
            <w:div w:id="90275346">
              <w:marLeft w:val="0"/>
              <w:marRight w:val="0"/>
              <w:marTop w:val="0"/>
              <w:marBottom w:val="0"/>
              <w:divBdr>
                <w:top w:val="none" w:sz="0" w:space="0" w:color="auto"/>
                <w:left w:val="none" w:sz="0" w:space="0" w:color="auto"/>
                <w:bottom w:val="none" w:sz="0" w:space="0" w:color="auto"/>
                <w:right w:val="none" w:sz="0" w:space="0" w:color="auto"/>
              </w:divBdr>
            </w:div>
            <w:div w:id="375741275">
              <w:marLeft w:val="0"/>
              <w:marRight w:val="0"/>
              <w:marTop w:val="0"/>
              <w:marBottom w:val="0"/>
              <w:divBdr>
                <w:top w:val="none" w:sz="0" w:space="0" w:color="auto"/>
                <w:left w:val="none" w:sz="0" w:space="0" w:color="auto"/>
                <w:bottom w:val="none" w:sz="0" w:space="0" w:color="auto"/>
                <w:right w:val="none" w:sz="0" w:space="0" w:color="auto"/>
              </w:divBdr>
            </w:div>
            <w:div w:id="1567914955">
              <w:marLeft w:val="0"/>
              <w:marRight w:val="0"/>
              <w:marTop w:val="0"/>
              <w:marBottom w:val="0"/>
              <w:divBdr>
                <w:top w:val="none" w:sz="0" w:space="0" w:color="auto"/>
                <w:left w:val="none" w:sz="0" w:space="0" w:color="auto"/>
                <w:bottom w:val="none" w:sz="0" w:space="0" w:color="auto"/>
                <w:right w:val="none" w:sz="0" w:space="0" w:color="auto"/>
              </w:divBdr>
            </w:div>
            <w:div w:id="1071076600">
              <w:marLeft w:val="0"/>
              <w:marRight w:val="0"/>
              <w:marTop w:val="0"/>
              <w:marBottom w:val="0"/>
              <w:divBdr>
                <w:top w:val="none" w:sz="0" w:space="0" w:color="auto"/>
                <w:left w:val="none" w:sz="0" w:space="0" w:color="auto"/>
                <w:bottom w:val="none" w:sz="0" w:space="0" w:color="auto"/>
                <w:right w:val="none" w:sz="0" w:space="0" w:color="auto"/>
              </w:divBdr>
            </w:div>
            <w:div w:id="1270626803">
              <w:marLeft w:val="0"/>
              <w:marRight w:val="0"/>
              <w:marTop w:val="0"/>
              <w:marBottom w:val="0"/>
              <w:divBdr>
                <w:top w:val="none" w:sz="0" w:space="0" w:color="auto"/>
                <w:left w:val="none" w:sz="0" w:space="0" w:color="auto"/>
                <w:bottom w:val="none" w:sz="0" w:space="0" w:color="auto"/>
                <w:right w:val="none" w:sz="0" w:space="0" w:color="auto"/>
              </w:divBdr>
            </w:div>
            <w:div w:id="1030884421">
              <w:marLeft w:val="0"/>
              <w:marRight w:val="0"/>
              <w:marTop w:val="0"/>
              <w:marBottom w:val="0"/>
              <w:divBdr>
                <w:top w:val="none" w:sz="0" w:space="0" w:color="auto"/>
                <w:left w:val="none" w:sz="0" w:space="0" w:color="auto"/>
                <w:bottom w:val="none" w:sz="0" w:space="0" w:color="auto"/>
                <w:right w:val="none" w:sz="0" w:space="0" w:color="auto"/>
              </w:divBdr>
            </w:div>
            <w:div w:id="1219056233">
              <w:marLeft w:val="0"/>
              <w:marRight w:val="0"/>
              <w:marTop w:val="0"/>
              <w:marBottom w:val="0"/>
              <w:divBdr>
                <w:top w:val="none" w:sz="0" w:space="0" w:color="auto"/>
                <w:left w:val="none" w:sz="0" w:space="0" w:color="auto"/>
                <w:bottom w:val="none" w:sz="0" w:space="0" w:color="auto"/>
                <w:right w:val="none" w:sz="0" w:space="0" w:color="auto"/>
              </w:divBdr>
            </w:div>
            <w:div w:id="399526184">
              <w:marLeft w:val="0"/>
              <w:marRight w:val="0"/>
              <w:marTop w:val="0"/>
              <w:marBottom w:val="0"/>
              <w:divBdr>
                <w:top w:val="none" w:sz="0" w:space="0" w:color="auto"/>
                <w:left w:val="none" w:sz="0" w:space="0" w:color="auto"/>
                <w:bottom w:val="none" w:sz="0" w:space="0" w:color="auto"/>
                <w:right w:val="none" w:sz="0" w:space="0" w:color="auto"/>
              </w:divBdr>
            </w:div>
            <w:div w:id="544950153">
              <w:marLeft w:val="0"/>
              <w:marRight w:val="0"/>
              <w:marTop w:val="0"/>
              <w:marBottom w:val="0"/>
              <w:divBdr>
                <w:top w:val="none" w:sz="0" w:space="0" w:color="auto"/>
                <w:left w:val="none" w:sz="0" w:space="0" w:color="auto"/>
                <w:bottom w:val="none" w:sz="0" w:space="0" w:color="auto"/>
                <w:right w:val="none" w:sz="0" w:space="0" w:color="auto"/>
              </w:divBdr>
            </w:div>
            <w:div w:id="1561476321">
              <w:marLeft w:val="0"/>
              <w:marRight w:val="0"/>
              <w:marTop w:val="0"/>
              <w:marBottom w:val="0"/>
              <w:divBdr>
                <w:top w:val="none" w:sz="0" w:space="0" w:color="auto"/>
                <w:left w:val="none" w:sz="0" w:space="0" w:color="auto"/>
                <w:bottom w:val="none" w:sz="0" w:space="0" w:color="auto"/>
                <w:right w:val="none" w:sz="0" w:space="0" w:color="auto"/>
              </w:divBdr>
            </w:div>
            <w:div w:id="409158571">
              <w:marLeft w:val="0"/>
              <w:marRight w:val="0"/>
              <w:marTop w:val="0"/>
              <w:marBottom w:val="0"/>
              <w:divBdr>
                <w:top w:val="none" w:sz="0" w:space="0" w:color="auto"/>
                <w:left w:val="none" w:sz="0" w:space="0" w:color="auto"/>
                <w:bottom w:val="none" w:sz="0" w:space="0" w:color="auto"/>
                <w:right w:val="none" w:sz="0" w:space="0" w:color="auto"/>
              </w:divBdr>
            </w:div>
            <w:div w:id="269514471">
              <w:marLeft w:val="0"/>
              <w:marRight w:val="0"/>
              <w:marTop w:val="0"/>
              <w:marBottom w:val="0"/>
              <w:divBdr>
                <w:top w:val="none" w:sz="0" w:space="0" w:color="auto"/>
                <w:left w:val="none" w:sz="0" w:space="0" w:color="auto"/>
                <w:bottom w:val="none" w:sz="0" w:space="0" w:color="auto"/>
                <w:right w:val="none" w:sz="0" w:space="0" w:color="auto"/>
              </w:divBdr>
            </w:div>
            <w:div w:id="587349650">
              <w:marLeft w:val="0"/>
              <w:marRight w:val="0"/>
              <w:marTop w:val="0"/>
              <w:marBottom w:val="0"/>
              <w:divBdr>
                <w:top w:val="none" w:sz="0" w:space="0" w:color="auto"/>
                <w:left w:val="none" w:sz="0" w:space="0" w:color="auto"/>
                <w:bottom w:val="none" w:sz="0" w:space="0" w:color="auto"/>
                <w:right w:val="none" w:sz="0" w:space="0" w:color="auto"/>
              </w:divBdr>
            </w:div>
            <w:div w:id="2047674859">
              <w:marLeft w:val="0"/>
              <w:marRight w:val="0"/>
              <w:marTop w:val="0"/>
              <w:marBottom w:val="0"/>
              <w:divBdr>
                <w:top w:val="none" w:sz="0" w:space="0" w:color="auto"/>
                <w:left w:val="none" w:sz="0" w:space="0" w:color="auto"/>
                <w:bottom w:val="none" w:sz="0" w:space="0" w:color="auto"/>
                <w:right w:val="none" w:sz="0" w:space="0" w:color="auto"/>
              </w:divBdr>
            </w:div>
            <w:div w:id="32657836">
              <w:marLeft w:val="0"/>
              <w:marRight w:val="0"/>
              <w:marTop w:val="0"/>
              <w:marBottom w:val="0"/>
              <w:divBdr>
                <w:top w:val="none" w:sz="0" w:space="0" w:color="auto"/>
                <w:left w:val="none" w:sz="0" w:space="0" w:color="auto"/>
                <w:bottom w:val="none" w:sz="0" w:space="0" w:color="auto"/>
                <w:right w:val="none" w:sz="0" w:space="0" w:color="auto"/>
              </w:divBdr>
            </w:div>
            <w:div w:id="1580407890">
              <w:marLeft w:val="0"/>
              <w:marRight w:val="0"/>
              <w:marTop w:val="0"/>
              <w:marBottom w:val="0"/>
              <w:divBdr>
                <w:top w:val="none" w:sz="0" w:space="0" w:color="auto"/>
                <w:left w:val="none" w:sz="0" w:space="0" w:color="auto"/>
                <w:bottom w:val="none" w:sz="0" w:space="0" w:color="auto"/>
                <w:right w:val="none" w:sz="0" w:space="0" w:color="auto"/>
              </w:divBdr>
            </w:div>
            <w:div w:id="281618302">
              <w:marLeft w:val="0"/>
              <w:marRight w:val="0"/>
              <w:marTop w:val="0"/>
              <w:marBottom w:val="0"/>
              <w:divBdr>
                <w:top w:val="none" w:sz="0" w:space="0" w:color="auto"/>
                <w:left w:val="none" w:sz="0" w:space="0" w:color="auto"/>
                <w:bottom w:val="none" w:sz="0" w:space="0" w:color="auto"/>
                <w:right w:val="none" w:sz="0" w:space="0" w:color="auto"/>
              </w:divBdr>
            </w:div>
            <w:div w:id="235747803">
              <w:marLeft w:val="0"/>
              <w:marRight w:val="0"/>
              <w:marTop w:val="0"/>
              <w:marBottom w:val="0"/>
              <w:divBdr>
                <w:top w:val="none" w:sz="0" w:space="0" w:color="auto"/>
                <w:left w:val="none" w:sz="0" w:space="0" w:color="auto"/>
                <w:bottom w:val="none" w:sz="0" w:space="0" w:color="auto"/>
                <w:right w:val="none" w:sz="0" w:space="0" w:color="auto"/>
              </w:divBdr>
            </w:div>
            <w:div w:id="796486242">
              <w:marLeft w:val="0"/>
              <w:marRight w:val="0"/>
              <w:marTop w:val="0"/>
              <w:marBottom w:val="0"/>
              <w:divBdr>
                <w:top w:val="none" w:sz="0" w:space="0" w:color="auto"/>
                <w:left w:val="none" w:sz="0" w:space="0" w:color="auto"/>
                <w:bottom w:val="none" w:sz="0" w:space="0" w:color="auto"/>
                <w:right w:val="none" w:sz="0" w:space="0" w:color="auto"/>
              </w:divBdr>
            </w:div>
            <w:div w:id="1442913541">
              <w:marLeft w:val="0"/>
              <w:marRight w:val="0"/>
              <w:marTop w:val="0"/>
              <w:marBottom w:val="0"/>
              <w:divBdr>
                <w:top w:val="none" w:sz="0" w:space="0" w:color="auto"/>
                <w:left w:val="none" w:sz="0" w:space="0" w:color="auto"/>
                <w:bottom w:val="none" w:sz="0" w:space="0" w:color="auto"/>
                <w:right w:val="none" w:sz="0" w:space="0" w:color="auto"/>
              </w:divBdr>
            </w:div>
            <w:div w:id="1272080988">
              <w:marLeft w:val="0"/>
              <w:marRight w:val="0"/>
              <w:marTop w:val="0"/>
              <w:marBottom w:val="0"/>
              <w:divBdr>
                <w:top w:val="none" w:sz="0" w:space="0" w:color="auto"/>
                <w:left w:val="none" w:sz="0" w:space="0" w:color="auto"/>
                <w:bottom w:val="none" w:sz="0" w:space="0" w:color="auto"/>
                <w:right w:val="none" w:sz="0" w:space="0" w:color="auto"/>
              </w:divBdr>
            </w:div>
            <w:div w:id="2127384113">
              <w:marLeft w:val="0"/>
              <w:marRight w:val="0"/>
              <w:marTop w:val="0"/>
              <w:marBottom w:val="0"/>
              <w:divBdr>
                <w:top w:val="none" w:sz="0" w:space="0" w:color="auto"/>
                <w:left w:val="none" w:sz="0" w:space="0" w:color="auto"/>
                <w:bottom w:val="none" w:sz="0" w:space="0" w:color="auto"/>
                <w:right w:val="none" w:sz="0" w:space="0" w:color="auto"/>
              </w:divBdr>
            </w:div>
            <w:div w:id="1459953983">
              <w:marLeft w:val="0"/>
              <w:marRight w:val="0"/>
              <w:marTop w:val="0"/>
              <w:marBottom w:val="0"/>
              <w:divBdr>
                <w:top w:val="none" w:sz="0" w:space="0" w:color="auto"/>
                <w:left w:val="none" w:sz="0" w:space="0" w:color="auto"/>
                <w:bottom w:val="none" w:sz="0" w:space="0" w:color="auto"/>
                <w:right w:val="none" w:sz="0" w:space="0" w:color="auto"/>
              </w:divBdr>
            </w:div>
            <w:div w:id="2121146724">
              <w:marLeft w:val="0"/>
              <w:marRight w:val="0"/>
              <w:marTop w:val="0"/>
              <w:marBottom w:val="0"/>
              <w:divBdr>
                <w:top w:val="none" w:sz="0" w:space="0" w:color="auto"/>
                <w:left w:val="none" w:sz="0" w:space="0" w:color="auto"/>
                <w:bottom w:val="none" w:sz="0" w:space="0" w:color="auto"/>
                <w:right w:val="none" w:sz="0" w:space="0" w:color="auto"/>
              </w:divBdr>
            </w:div>
            <w:div w:id="2144272700">
              <w:marLeft w:val="0"/>
              <w:marRight w:val="0"/>
              <w:marTop w:val="0"/>
              <w:marBottom w:val="0"/>
              <w:divBdr>
                <w:top w:val="none" w:sz="0" w:space="0" w:color="auto"/>
                <w:left w:val="none" w:sz="0" w:space="0" w:color="auto"/>
                <w:bottom w:val="none" w:sz="0" w:space="0" w:color="auto"/>
                <w:right w:val="none" w:sz="0" w:space="0" w:color="auto"/>
              </w:divBdr>
            </w:div>
            <w:div w:id="1600916664">
              <w:marLeft w:val="0"/>
              <w:marRight w:val="0"/>
              <w:marTop w:val="0"/>
              <w:marBottom w:val="0"/>
              <w:divBdr>
                <w:top w:val="none" w:sz="0" w:space="0" w:color="auto"/>
                <w:left w:val="none" w:sz="0" w:space="0" w:color="auto"/>
                <w:bottom w:val="none" w:sz="0" w:space="0" w:color="auto"/>
                <w:right w:val="none" w:sz="0" w:space="0" w:color="auto"/>
              </w:divBdr>
            </w:div>
            <w:div w:id="2119134245">
              <w:marLeft w:val="0"/>
              <w:marRight w:val="0"/>
              <w:marTop w:val="0"/>
              <w:marBottom w:val="0"/>
              <w:divBdr>
                <w:top w:val="none" w:sz="0" w:space="0" w:color="auto"/>
                <w:left w:val="none" w:sz="0" w:space="0" w:color="auto"/>
                <w:bottom w:val="none" w:sz="0" w:space="0" w:color="auto"/>
                <w:right w:val="none" w:sz="0" w:space="0" w:color="auto"/>
              </w:divBdr>
            </w:div>
            <w:div w:id="1769961731">
              <w:marLeft w:val="0"/>
              <w:marRight w:val="0"/>
              <w:marTop w:val="0"/>
              <w:marBottom w:val="0"/>
              <w:divBdr>
                <w:top w:val="none" w:sz="0" w:space="0" w:color="auto"/>
                <w:left w:val="none" w:sz="0" w:space="0" w:color="auto"/>
                <w:bottom w:val="none" w:sz="0" w:space="0" w:color="auto"/>
                <w:right w:val="none" w:sz="0" w:space="0" w:color="auto"/>
              </w:divBdr>
            </w:div>
            <w:div w:id="24984568">
              <w:marLeft w:val="0"/>
              <w:marRight w:val="0"/>
              <w:marTop w:val="0"/>
              <w:marBottom w:val="0"/>
              <w:divBdr>
                <w:top w:val="none" w:sz="0" w:space="0" w:color="auto"/>
                <w:left w:val="none" w:sz="0" w:space="0" w:color="auto"/>
                <w:bottom w:val="none" w:sz="0" w:space="0" w:color="auto"/>
                <w:right w:val="none" w:sz="0" w:space="0" w:color="auto"/>
              </w:divBdr>
            </w:div>
            <w:div w:id="682509830">
              <w:marLeft w:val="0"/>
              <w:marRight w:val="0"/>
              <w:marTop w:val="0"/>
              <w:marBottom w:val="0"/>
              <w:divBdr>
                <w:top w:val="none" w:sz="0" w:space="0" w:color="auto"/>
                <w:left w:val="none" w:sz="0" w:space="0" w:color="auto"/>
                <w:bottom w:val="none" w:sz="0" w:space="0" w:color="auto"/>
                <w:right w:val="none" w:sz="0" w:space="0" w:color="auto"/>
              </w:divBdr>
            </w:div>
            <w:div w:id="1782264006">
              <w:marLeft w:val="0"/>
              <w:marRight w:val="0"/>
              <w:marTop w:val="0"/>
              <w:marBottom w:val="0"/>
              <w:divBdr>
                <w:top w:val="none" w:sz="0" w:space="0" w:color="auto"/>
                <w:left w:val="none" w:sz="0" w:space="0" w:color="auto"/>
                <w:bottom w:val="none" w:sz="0" w:space="0" w:color="auto"/>
                <w:right w:val="none" w:sz="0" w:space="0" w:color="auto"/>
              </w:divBdr>
            </w:div>
            <w:div w:id="552037114">
              <w:marLeft w:val="0"/>
              <w:marRight w:val="0"/>
              <w:marTop w:val="0"/>
              <w:marBottom w:val="0"/>
              <w:divBdr>
                <w:top w:val="none" w:sz="0" w:space="0" w:color="auto"/>
                <w:left w:val="none" w:sz="0" w:space="0" w:color="auto"/>
                <w:bottom w:val="none" w:sz="0" w:space="0" w:color="auto"/>
                <w:right w:val="none" w:sz="0" w:space="0" w:color="auto"/>
              </w:divBdr>
            </w:div>
            <w:div w:id="415833925">
              <w:marLeft w:val="0"/>
              <w:marRight w:val="0"/>
              <w:marTop w:val="0"/>
              <w:marBottom w:val="0"/>
              <w:divBdr>
                <w:top w:val="none" w:sz="0" w:space="0" w:color="auto"/>
                <w:left w:val="none" w:sz="0" w:space="0" w:color="auto"/>
                <w:bottom w:val="none" w:sz="0" w:space="0" w:color="auto"/>
                <w:right w:val="none" w:sz="0" w:space="0" w:color="auto"/>
              </w:divBdr>
            </w:div>
            <w:div w:id="908811635">
              <w:marLeft w:val="0"/>
              <w:marRight w:val="0"/>
              <w:marTop w:val="0"/>
              <w:marBottom w:val="0"/>
              <w:divBdr>
                <w:top w:val="none" w:sz="0" w:space="0" w:color="auto"/>
                <w:left w:val="none" w:sz="0" w:space="0" w:color="auto"/>
                <w:bottom w:val="none" w:sz="0" w:space="0" w:color="auto"/>
                <w:right w:val="none" w:sz="0" w:space="0" w:color="auto"/>
              </w:divBdr>
            </w:div>
            <w:div w:id="476456284">
              <w:marLeft w:val="0"/>
              <w:marRight w:val="0"/>
              <w:marTop w:val="0"/>
              <w:marBottom w:val="0"/>
              <w:divBdr>
                <w:top w:val="none" w:sz="0" w:space="0" w:color="auto"/>
                <w:left w:val="none" w:sz="0" w:space="0" w:color="auto"/>
                <w:bottom w:val="none" w:sz="0" w:space="0" w:color="auto"/>
                <w:right w:val="none" w:sz="0" w:space="0" w:color="auto"/>
              </w:divBdr>
            </w:div>
            <w:div w:id="1244485484">
              <w:marLeft w:val="0"/>
              <w:marRight w:val="0"/>
              <w:marTop w:val="0"/>
              <w:marBottom w:val="0"/>
              <w:divBdr>
                <w:top w:val="none" w:sz="0" w:space="0" w:color="auto"/>
                <w:left w:val="none" w:sz="0" w:space="0" w:color="auto"/>
                <w:bottom w:val="none" w:sz="0" w:space="0" w:color="auto"/>
                <w:right w:val="none" w:sz="0" w:space="0" w:color="auto"/>
              </w:divBdr>
            </w:div>
            <w:div w:id="1895848381">
              <w:marLeft w:val="0"/>
              <w:marRight w:val="0"/>
              <w:marTop w:val="0"/>
              <w:marBottom w:val="0"/>
              <w:divBdr>
                <w:top w:val="none" w:sz="0" w:space="0" w:color="auto"/>
                <w:left w:val="none" w:sz="0" w:space="0" w:color="auto"/>
                <w:bottom w:val="none" w:sz="0" w:space="0" w:color="auto"/>
                <w:right w:val="none" w:sz="0" w:space="0" w:color="auto"/>
              </w:divBdr>
            </w:div>
            <w:div w:id="1275208158">
              <w:marLeft w:val="0"/>
              <w:marRight w:val="0"/>
              <w:marTop w:val="0"/>
              <w:marBottom w:val="0"/>
              <w:divBdr>
                <w:top w:val="none" w:sz="0" w:space="0" w:color="auto"/>
                <w:left w:val="none" w:sz="0" w:space="0" w:color="auto"/>
                <w:bottom w:val="none" w:sz="0" w:space="0" w:color="auto"/>
                <w:right w:val="none" w:sz="0" w:space="0" w:color="auto"/>
              </w:divBdr>
            </w:div>
            <w:div w:id="1645429712">
              <w:marLeft w:val="0"/>
              <w:marRight w:val="0"/>
              <w:marTop w:val="0"/>
              <w:marBottom w:val="0"/>
              <w:divBdr>
                <w:top w:val="none" w:sz="0" w:space="0" w:color="auto"/>
                <w:left w:val="none" w:sz="0" w:space="0" w:color="auto"/>
                <w:bottom w:val="none" w:sz="0" w:space="0" w:color="auto"/>
                <w:right w:val="none" w:sz="0" w:space="0" w:color="auto"/>
              </w:divBdr>
            </w:div>
            <w:div w:id="316761180">
              <w:marLeft w:val="0"/>
              <w:marRight w:val="0"/>
              <w:marTop w:val="0"/>
              <w:marBottom w:val="0"/>
              <w:divBdr>
                <w:top w:val="none" w:sz="0" w:space="0" w:color="auto"/>
                <w:left w:val="none" w:sz="0" w:space="0" w:color="auto"/>
                <w:bottom w:val="none" w:sz="0" w:space="0" w:color="auto"/>
                <w:right w:val="none" w:sz="0" w:space="0" w:color="auto"/>
              </w:divBdr>
            </w:div>
            <w:div w:id="1306088507">
              <w:marLeft w:val="0"/>
              <w:marRight w:val="0"/>
              <w:marTop w:val="0"/>
              <w:marBottom w:val="0"/>
              <w:divBdr>
                <w:top w:val="none" w:sz="0" w:space="0" w:color="auto"/>
                <w:left w:val="none" w:sz="0" w:space="0" w:color="auto"/>
                <w:bottom w:val="none" w:sz="0" w:space="0" w:color="auto"/>
                <w:right w:val="none" w:sz="0" w:space="0" w:color="auto"/>
              </w:divBdr>
            </w:div>
            <w:div w:id="31079761">
              <w:marLeft w:val="0"/>
              <w:marRight w:val="0"/>
              <w:marTop w:val="0"/>
              <w:marBottom w:val="0"/>
              <w:divBdr>
                <w:top w:val="none" w:sz="0" w:space="0" w:color="auto"/>
                <w:left w:val="none" w:sz="0" w:space="0" w:color="auto"/>
                <w:bottom w:val="none" w:sz="0" w:space="0" w:color="auto"/>
                <w:right w:val="none" w:sz="0" w:space="0" w:color="auto"/>
              </w:divBdr>
            </w:div>
            <w:div w:id="1442265258">
              <w:marLeft w:val="0"/>
              <w:marRight w:val="0"/>
              <w:marTop w:val="0"/>
              <w:marBottom w:val="0"/>
              <w:divBdr>
                <w:top w:val="none" w:sz="0" w:space="0" w:color="auto"/>
                <w:left w:val="none" w:sz="0" w:space="0" w:color="auto"/>
                <w:bottom w:val="none" w:sz="0" w:space="0" w:color="auto"/>
                <w:right w:val="none" w:sz="0" w:space="0" w:color="auto"/>
              </w:divBdr>
            </w:div>
            <w:div w:id="2006004888">
              <w:marLeft w:val="0"/>
              <w:marRight w:val="0"/>
              <w:marTop w:val="0"/>
              <w:marBottom w:val="0"/>
              <w:divBdr>
                <w:top w:val="none" w:sz="0" w:space="0" w:color="auto"/>
                <w:left w:val="none" w:sz="0" w:space="0" w:color="auto"/>
                <w:bottom w:val="none" w:sz="0" w:space="0" w:color="auto"/>
                <w:right w:val="none" w:sz="0" w:space="0" w:color="auto"/>
              </w:divBdr>
            </w:div>
            <w:div w:id="1167983069">
              <w:marLeft w:val="0"/>
              <w:marRight w:val="0"/>
              <w:marTop w:val="0"/>
              <w:marBottom w:val="0"/>
              <w:divBdr>
                <w:top w:val="none" w:sz="0" w:space="0" w:color="auto"/>
                <w:left w:val="none" w:sz="0" w:space="0" w:color="auto"/>
                <w:bottom w:val="none" w:sz="0" w:space="0" w:color="auto"/>
                <w:right w:val="none" w:sz="0" w:space="0" w:color="auto"/>
              </w:divBdr>
            </w:div>
            <w:div w:id="1901674926">
              <w:marLeft w:val="0"/>
              <w:marRight w:val="0"/>
              <w:marTop w:val="0"/>
              <w:marBottom w:val="0"/>
              <w:divBdr>
                <w:top w:val="none" w:sz="0" w:space="0" w:color="auto"/>
                <w:left w:val="none" w:sz="0" w:space="0" w:color="auto"/>
                <w:bottom w:val="none" w:sz="0" w:space="0" w:color="auto"/>
                <w:right w:val="none" w:sz="0" w:space="0" w:color="auto"/>
              </w:divBdr>
            </w:div>
            <w:div w:id="1124155100">
              <w:marLeft w:val="0"/>
              <w:marRight w:val="0"/>
              <w:marTop w:val="0"/>
              <w:marBottom w:val="0"/>
              <w:divBdr>
                <w:top w:val="none" w:sz="0" w:space="0" w:color="auto"/>
                <w:left w:val="none" w:sz="0" w:space="0" w:color="auto"/>
                <w:bottom w:val="none" w:sz="0" w:space="0" w:color="auto"/>
                <w:right w:val="none" w:sz="0" w:space="0" w:color="auto"/>
              </w:divBdr>
            </w:div>
            <w:div w:id="185561396">
              <w:marLeft w:val="0"/>
              <w:marRight w:val="0"/>
              <w:marTop w:val="0"/>
              <w:marBottom w:val="0"/>
              <w:divBdr>
                <w:top w:val="none" w:sz="0" w:space="0" w:color="auto"/>
                <w:left w:val="none" w:sz="0" w:space="0" w:color="auto"/>
                <w:bottom w:val="none" w:sz="0" w:space="0" w:color="auto"/>
                <w:right w:val="none" w:sz="0" w:space="0" w:color="auto"/>
              </w:divBdr>
            </w:div>
            <w:div w:id="2116124404">
              <w:marLeft w:val="0"/>
              <w:marRight w:val="0"/>
              <w:marTop w:val="0"/>
              <w:marBottom w:val="0"/>
              <w:divBdr>
                <w:top w:val="none" w:sz="0" w:space="0" w:color="auto"/>
                <w:left w:val="none" w:sz="0" w:space="0" w:color="auto"/>
                <w:bottom w:val="none" w:sz="0" w:space="0" w:color="auto"/>
                <w:right w:val="none" w:sz="0" w:space="0" w:color="auto"/>
              </w:divBdr>
            </w:div>
            <w:div w:id="330642128">
              <w:marLeft w:val="0"/>
              <w:marRight w:val="0"/>
              <w:marTop w:val="0"/>
              <w:marBottom w:val="0"/>
              <w:divBdr>
                <w:top w:val="none" w:sz="0" w:space="0" w:color="auto"/>
                <w:left w:val="none" w:sz="0" w:space="0" w:color="auto"/>
                <w:bottom w:val="none" w:sz="0" w:space="0" w:color="auto"/>
                <w:right w:val="none" w:sz="0" w:space="0" w:color="auto"/>
              </w:divBdr>
            </w:div>
            <w:div w:id="2134253908">
              <w:marLeft w:val="0"/>
              <w:marRight w:val="0"/>
              <w:marTop w:val="0"/>
              <w:marBottom w:val="0"/>
              <w:divBdr>
                <w:top w:val="none" w:sz="0" w:space="0" w:color="auto"/>
                <w:left w:val="none" w:sz="0" w:space="0" w:color="auto"/>
                <w:bottom w:val="none" w:sz="0" w:space="0" w:color="auto"/>
                <w:right w:val="none" w:sz="0" w:space="0" w:color="auto"/>
              </w:divBdr>
            </w:div>
            <w:div w:id="645669254">
              <w:marLeft w:val="0"/>
              <w:marRight w:val="0"/>
              <w:marTop w:val="0"/>
              <w:marBottom w:val="0"/>
              <w:divBdr>
                <w:top w:val="none" w:sz="0" w:space="0" w:color="auto"/>
                <w:left w:val="none" w:sz="0" w:space="0" w:color="auto"/>
                <w:bottom w:val="none" w:sz="0" w:space="0" w:color="auto"/>
                <w:right w:val="none" w:sz="0" w:space="0" w:color="auto"/>
              </w:divBdr>
            </w:div>
            <w:div w:id="334306134">
              <w:marLeft w:val="0"/>
              <w:marRight w:val="0"/>
              <w:marTop w:val="0"/>
              <w:marBottom w:val="0"/>
              <w:divBdr>
                <w:top w:val="none" w:sz="0" w:space="0" w:color="auto"/>
                <w:left w:val="none" w:sz="0" w:space="0" w:color="auto"/>
                <w:bottom w:val="none" w:sz="0" w:space="0" w:color="auto"/>
                <w:right w:val="none" w:sz="0" w:space="0" w:color="auto"/>
              </w:divBdr>
            </w:div>
            <w:div w:id="1122918975">
              <w:marLeft w:val="0"/>
              <w:marRight w:val="0"/>
              <w:marTop w:val="0"/>
              <w:marBottom w:val="0"/>
              <w:divBdr>
                <w:top w:val="none" w:sz="0" w:space="0" w:color="auto"/>
                <w:left w:val="none" w:sz="0" w:space="0" w:color="auto"/>
                <w:bottom w:val="none" w:sz="0" w:space="0" w:color="auto"/>
                <w:right w:val="none" w:sz="0" w:space="0" w:color="auto"/>
              </w:divBdr>
            </w:div>
            <w:div w:id="550073278">
              <w:marLeft w:val="0"/>
              <w:marRight w:val="0"/>
              <w:marTop w:val="0"/>
              <w:marBottom w:val="0"/>
              <w:divBdr>
                <w:top w:val="none" w:sz="0" w:space="0" w:color="auto"/>
                <w:left w:val="none" w:sz="0" w:space="0" w:color="auto"/>
                <w:bottom w:val="none" w:sz="0" w:space="0" w:color="auto"/>
                <w:right w:val="none" w:sz="0" w:space="0" w:color="auto"/>
              </w:divBdr>
            </w:div>
            <w:div w:id="1879049908">
              <w:marLeft w:val="0"/>
              <w:marRight w:val="0"/>
              <w:marTop w:val="0"/>
              <w:marBottom w:val="0"/>
              <w:divBdr>
                <w:top w:val="none" w:sz="0" w:space="0" w:color="auto"/>
                <w:left w:val="none" w:sz="0" w:space="0" w:color="auto"/>
                <w:bottom w:val="none" w:sz="0" w:space="0" w:color="auto"/>
                <w:right w:val="none" w:sz="0" w:space="0" w:color="auto"/>
              </w:divBdr>
            </w:div>
            <w:div w:id="1129125109">
              <w:marLeft w:val="0"/>
              <w:marRight w:val="0"/>
              <w:marTop w:val="0"/>
              <w:marBottom w:val="0"/>
              <w:divBdr>
                <w:top w:val="none" w:sz="0" w:space="0" w:color="auto"/>
                <w:left w:val="none" w:sz="0" w:space="0" w:color="auto"/>
                <w:bottom w:val="none" w:sz="0" w:space="0" w:color="auto"/>
                <w:right w:val="none" w:sz="0" w:space="0" w:color="auto"/>
              </w:divBdr>
            </w:div>
            <w:div w:id="384255780">
              <w:marLeft w:val="0"/>
              <w:marRight w:val="0"/>
              <w:marTop w:val="0"/>
              <w:marBottom w:val="0"/>
              <w:divBdr>
                <w:top w:val="none" w:sz="0" w:space="0" w:color="auto"/>
                <w:left w:val="none" w:sz="0" w:space="0" w:color="auto"/>
                <w:bottom w:val="none" w:sz="0" w:space="0" w:color="auto"/>
                <w:right w:val="none" w:sz="0" w:space="0" w:color="auto"/>
              </w:divBdr>
            </w:div>
            <w:div w:id="1481996077">
              <w:marLeft w:val="0"/>
              <w:marRight w:val="0"/>
              <w:marTop w:val="0"/>
              <w:marBottom w:val="0"/>
              <w:divBdr>
                <w:top w:val="none" w:sz="0" w:space="0" w:color="auto"/>
                <w:left w:val="none" w:sz="0" w:space="0" w:color="auto"/>
                <w:bottom w:val="none" w:sz="0" w:space="0" w:color="auto"/>
                <w:right w:val="none" w:sz="0" w:space="0" w:color="auto"/>
              </w:divBdr>
            </w:div>
            <w:div w:id="813909376">
              <w:marLeft w:val="0"/>
              <w:marRight w:val="0"/>
              <w:marTop w:val="0"/>
              <w:marBottom w:val="0"/>
              <w:divBdr>
                <w:top w:val="none" w:sz="0" w:space="0" w:color="auto"/>
                <w:left w:val="none" w:sz="0" w:space="0" w:color="auto"/>
                <w:bottom w:val="none" w:sz="0" w:space="0" w:color="auto"/>
                <w:right w:val="none" w:sz="0" w:space="0" w:color="auto"/>
              </w:divBdr>
            </w:div>
            <w:div w:id="1523281219">
              <w:marLeft w:val="0"/>
              <w:marRight w:val="0"/>
              <w:marTop w:val="0"/>
              <w:marBottom w:val="0"/>
              <w:divBdr>
                <w:top w:val="none" w:sz="0" w:space="0" w:color="auto"/>
                <w:left w:val="none" w:sz="0" w:space="0" w:color="auto"/>
                <w:bottom w:val="none" w:sz="0" w:space="0" w:color="auto"/>
                <w:right w:val="none" w:sz="0" w:space="0" w:color="auto"/>
              </w:divBdr>
            </w:div>
            <w:div w:id="960303371">
              <w:marLeft w:val="0"/>
              <w:marRight w:val="0"/>
              <w:marTop w:val="0"/>
              <w:marBottom w:val="0"/>
              <w:divBdr>
                <w:top w:val="none" w:sz="0" w:space="0" w:color="auto"/>
                <w:left w:val="none" w:sz="0" w:space="0" w:color="auto"/>
                <w:bottom w:val="none" w:sz="0" w:space="0" w:color="auto"/>
                <w:right w:val="none" w:sz="0" w:space="0" w:color="auto"/>
              </w:divBdr>
            </w:div>
            <w:div w:id="1381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424">
      <w:bodyDiv w:val="1"/>
      <w:marLeft w:val="0"/>
      <w:marRight w:val="0"/>
      <w:marTop w:val="0"/>
      <w:marBottom w:val="0"/>
      <w:divBdr>
        <w:top w:val="none" w:sz="0" w:space="0" w:color="auto"/>
        <w:left w:val="none" w:sz="0" w:space="0" w:color="auto"/>
        <w:bottom w:val="none" w:sz="0" w:space="0" w:color="auto"/>
        <w:right w:val="none" w:sz="0" w:space="0" w:color="auto"/>
      </w:divBdr>
    </w:div>
    <w:div w:id="1871599410">
      <w:bodyDiv w:val="1"/>
      <w:marLeft w:val="0"/>
      <w:marRight w:val="0"/>
      <w:marTop w:val="0"/>
      <w:marBottom w:val="0"/>
      <w:divBdr>
        <w:top w:val="none" w:sz="0" w:space="0" w:color="auto"/>
        <w:left w:val="none" w:sz="0" w:space="0" w:color="auto"/>
        <w:bottom w:val="none" w:sz="0" w:space="0" w:color="auto"/>
        <w:right w:val="none" w:sz="0" w:space="0" w:color="auto"/>
      </w:divBdr>
      <w:divsChild>
        <w:div w:id="2123064009">
          <w:marLeft w:val="0"/>
          <w:marRight w:val="0"/>
          <w:marTop w:val="0"/>
          <w:marBottom w:val="0"/>
          <w:divBdr>
            <w:top w:val="none" w:sz="0" w:space="0" w:color="auto"/>
            <w:left w:val="none" w:sz="0" w:space="0" w:color="auto"/>
            <w:bottom w:val="none" w:sz="0" w:space="0" w:color="auto"/>
            <w:right w:val="none" w:sz="0" w:space="0" w:color="auto"/>
          </w:divBdr>
          <w:divsChild>
            <w:div w:id="1159997407">
              <w:marLeft w:val="0"/>
              <w:marRight w:val="0"/>
              <w:marTop w:val="0"/>
              <w:marBottom w:val="0"/>
              <w:divBdr>
                <w:top w:val="none" w:sz="0" w:space="0" w:color="auto"/>
                <w:left w:val="none" w:sz="0" w:space="0" w:color="auto"/>
                <w:bottom w:val="none" w:sz="0" w:space="0" w:color="auto"/>
                <w:right w:val="none" w:sz="0" w:space="0" w:color="auto"/>
              </w:divBdr>
            </w:div>
            <w:div w:id="387457881">
              <w:marLeft w:val="0"/>
              <w:marRight w:val="0"/>
              <w:marTop w:val="0"/>
              <w:marBottom w:val="0"/>
              <w:divBdr>
                <w:top w:val="none" w:sz="0" w:space="0" w:color="auto"/>
                <w:left w:val="none" w:sz="0" w:space="0" w:color="auto"/>
                <w:bottom w:val="none" w:sz="0" w:space="0" w:color="auto"/>
                <w:right w:val="none" w:sz="0" w:space="0" w:color="auto"/>
              </w:divBdr>
            </w:div>
            <w:div w:id="824782954">
              <w:marLeft w:val="0"/>
              <w:marRight w:val="0"/>
              <w:marTop w:val="0"/>
              <w:marBottom w:val="0"/>
              <w:divBdr>
                <w:top w:val="none" w:sz="0" w:space="0" w:color="auto"/>
                <w:left w:val="none" w:sz="0" w:space="0" w:color="auto"/>
                <w:bottom w:val="none" w:sz="0" w:space="0" w:color="auto"/>
                <w:right w:val="none" w:sz="0" w:space="0" w:color="auto"/>
              </w:divBdr>
            </w:div>
            <w:div w:id="1568149884">
              <w:marLeft w:val="0"/>
              <w:marRight w:val="0"/>
              <w:marTop w:val="0"/>
              <w:marBottom w:val="0"/>
              <w:divBdr>
                <w:top w:val="none" w:sz="0" w:space="0" w:color="auto"/>
                <w:left w:val="none" w:sz="0" w:space="0" w:color="auto"/>
                <w:bottom w:val="none" w:sz="0" w:space="0" w:color="auto"/>
                <w:right w:val="none" w:sz="0" w:space="0" w:color="auto"/>
              </w:divBdr>
            </w:div>
            <w:div w:id="1156611798">
              <w:marLeft w:val="0"/>
              <w:marRight w:val="0"/>
              <w:marTop w:val="0"/>
              <w:marBottom w:val="0"/>
              <w:divBdr>
                <w:top w:val="none" w:sz="0" w:space="0" w:color="auto"/>
                <w:left w:val="none" w:sz="0" w:space="0" w:color="auto"/>
                <w:bottom w:val="none" w:sz="0" w:space="0" w:color="auto"/>
                <w:right w:val="none" w:sz="0" w:space="0" w:color="auto"/>
              </w:divBdr>
            </w:div>
            <w:div w:id="243345716">
              <w:marLeft w:val="0"/>
              <w:marRight w:val="0"/>
              <w:marTop w:val="0"/>
              <w:marBottom w:val="0"/>
              <w:divBdr>
                <w:top w:val="none" w:sz="0" w:space="0" w:color="auto"/>
                <w:left w:val="none" w:sz="0" w:space="0" w:color="auto"/>
                <w:bottom w:val="none" w:sz="0" w:space="0" w:color="auto"/>
                <w:right w:val="none" w:sz="0" w:space="0" w:color="auto"/>
              </w:divBdr>
            </w:div>
            <w:div w:id="1218664831">
              <w:marLeft w:val="0"/>
              <w:marRight w:val="0"/>
              <w:marTop w:val="0"/>
              <w:marBottom w:val="0"/>
              <w:divBdr>
                <w:top w:val="none" w:sz="0" w:space="0" w:color="auto"/>
                <w:left w:val="none" w:sz="0" w:space="0" w:color="auto"/>
                <w:bottom w:val="none" w:sz="0" w:space="0" w:color="auto"/>
                <w:right w:val="none" w:sz="0" w:space="0" w:color="auto"/>
              </w:divBdr>
            </w:div>
            <w:div w:id="1836258524">
              <w:marLeft w:val="0"/>
              <w:marRight w:val="0"/>
              <w:marTop w:val="0"/>
              <w:marBottom w:val="0"/>
              <w:divBdr>
                <w:top w:val="none" w:sz="0" w:space="0" w:color="auto"/>
                <w:left w:val="none" w:sz="0" w:space="0" w:color="auto"/>
                <w:bottom w:val="none" w:sz="0" w:space="0" w:color="auto"/>
                <w:right w:val="none" w:sz="0" w:space="0" w:color="auto"/>
              </w:divBdr>
            </w:div>
            <w:div w:id="1512454585">
              <w:marLeft w:val="0"/>
              <w:marRight w:val="0"/>
              <w:marTop w:val="0"/>
              <w:marBottom w:val="0"/>
              <w:divBdr>
                <w:top w:val="none" w:sz="0" w:space="0" w:color="auto"/>
                <w:left w:val="none" w:sz="0" w:space="0" w:color="auto"/>
                <w:bottom w:val="none" w:sz="0" w:space="0" w:color="auto"/>
                <w:right w:val="none" w:sz="0" w:space="0" w:color="auto"/>
              </w:divBdr>
            </w:div>
            <w:div w:id="2129086959">
              <w:marLeft w:val="0"/>
              <w:marRight w:val="0"/>
              <w:marTop w:val="0"/>
              <w:marBottom w:val="0"/>
              <w:divBdr>
                <w:top w:val="none" w:sz="0" w:space="0" w:color="auto"/>
                <w:left w:val="none" w:sz="0" w:space="0" w:color="auto"/>
                <w:bottom w:val="none" w:sz="0" w:space="0" w:color="auto"/>
                <w:right w:val="none" w:sz="0" w:space="0" w:color="auto"/>
              </w:divBdr>
            </w:div>
            <w:div w:id="1638680721">
              <w:marLeft w:val="0"/>
              <w:marRight w:val="0"/>
              <w:marTop w:val="0"/>
              <w:marBottom w:val="0"/>
              <w:divBdr>
                <w:top w:val="none" w:sz="0" w:space="0" w:color="auto"/>
                <w:left w:val="none" w:sz="0" w:space="0" w:color="auto"/>
                <w:bottom w:val="none" w:sz="0" w:space="0" w:color="auto"/>
                <w:right w:val="none" w:sz="0" w:space="0" w:color="auto"/>
              </w:divBdr>
            </w:div>
            <w:div w:id="1977757473">
              <w:marLeft w:val="0"/>
              <w:marRight w:val="0"/>
              <w:marTop w:val="0"/>
              <w:marBottom w:val="0"/>
              <w:divBdr>
                <w:top w:val="none" w:sz="0" w:space="0" w:color="auto"/>
                <w:left w:val="none" w:sz="0" w:space="0" w:color="auto"/>
                <w:bottom w:val="none" w:sz="0" w:space="0" w:color="auto"/>
                <w:right w:val="none" w:sz="0" w:space="0" w:color="auto"/>
              </w:divBdr>
            </w:div>
            <w:div w:id="716396730">
              <w:marLeft w:val="0"/>
              <w:marRight w:val="0"/>
              <w:marTop w:val="0"/>
              <w:marBottom w:val="0"/>
              <w:divBdr>
                <w:top w:val="none" w:sz="0" w:space="0" w:color="auto"/>
                <w:left w:val="none" w:sz="0" w:space="0" w:color="auto"/>
                <w:bottom w:val="none" w:sz="0" w:space="0" w:color="auto"/>
                <w:right w:val="none" w:sz="0" w:space="0" w:color="auto"/>
              </w:divBdr>
            </w:div>
            <w:div w:id="124857314">
              <w:marLeft w:val="0"/>
              <w:marRight w:val="0"/>
              <w:marTop w:val="0"/>
              <w:marBottom w:val="0"/>
              <w:divBdr>
                <w:top w:val="none" w:sz="0" w:space="0" w:color="auto"/>
                <w:left w:val="none" w:sz="0" w:space="0" w:color="auto"/>
                <w:bottom w:val="none" w:sz="0" w:space="0" w:color="auto"/>
                <w:right w:val="none" w:sz="0" w:space="0" w:color="auto"/>
              </w:divBdr>
            </w:div>
            <w:div w:id="265501294">
              <w:marLeft w:val="0"/>
              <w:marRight w:val="0"/>
              <w:marTop w:val="0"/>
              <w:marBottom w:val="0"/>
              <w:divBdr>
                <w:top w:val="none" w:sz="0" w:space="0" w:color="auto"/>
                <w:left w:val="none" w:sz="0" w:space="0" w:color="auto"/>
                <w:bottom w:val="none" w:sz="0" w:space="0" w:color="auto"/>
                <w:right w:val="none" w:sz="0" w:space="0" w:color="auto"/>
              </w:divBdr>
            </w:div>
            <w:div w:id="892233923">
              <w:marLeft w:val="0"/>
              <w:marRight w:val="0"/>
              <w:marTop w:val="0"/>
              <w:marBottom w:val="0"/>
              <w:divBdr>
                <w:top w:val="none" w:sz="0" w:space="0" w:color="auto"/>
                <w:left w:val="none" w:sz="0" w:space="0" w:color="auto"/>
                <w:bottom w:val="none" w:sz="0" w:space="0" w:color="auto"/>
                <w:right w:val="none" w:sz="0" w:space="0" w:color="auto"/>
              </w:divBdr>
            </w:div>
            <w:div w:id="846141577">
              <w:marLeft w:val="0"/>
              <w:marRight w:val="0"/>
              <w:marTop w:val="0"/>
              <w:marBottom w:val="0"/>
              <w:divBdr>
                <w:top w:val="none" w:sz="0" w:space="0" w:color="auto"/>
                <w:left w:val="none" w:sz="0" w:space="0" w:color="auto"/>
                <w:bottom w:val="none" w:sz="0" w:space="0" w:color="auto"/>
                <w:right w:val="none" w:sz="0" w:space="0" w:color="auto"/>
              </w:divBdr>
            </w:div>
            <w:div w:id="1319114427">
              <w:marLeft w:val="0"/>
              <w:marRight w:val="0"/>
              <w:marTop w:val="0"/>
              <w:marBottom w:val="0"/>
              <w:divBdr>
                <w:top w:val="none" w:sz="0" w:space="0" w:color="auto"/>
                <w:left w:val="none" w:sz="0" w:space="0" w:color="auto"/>
                <w:bottom w:val="none" w:sz="0" w:space="0" w:color="auto"/>
                <w:right w:val="none" w:sz="0" w:space="0" w:color="auto"/>
              </w:divBdr>
            </w:div>
            <w:div w:id="494498905">
              <w:marLeft w:val="0"/>
              <w:marRight w:val="0"/>
              <w:marTop w:val="0"/>
              <w:marBottom w:val="0"/>
              <w:divBdr>
                <w:top w:val="none" w:sz="0" w:space="0" w:color="auto"/>
                <w:left w:val="none" w:sz="0" w:space="0" w:color="auto"/>
                <w:bottom w:val="none" w:sz="0" w:space="0" w:color="auto"/>
                <w:right w:val="none" w:sz="0" w:space="0" w:color="auto"/>
              </w:divBdr>
            </w:div>
            <w:div w:id="351147032">
              <w:marLeft w:val="0"/>
              <w:marRight w:val="0"/>
              <w:marTop w:val="0"/>
              <w:marBottom w:val="0"/>
              <w:divBdr>
                <w:top w:val="none" w:sz="0" w:space="0" w:color="auto"/>
                <w:left w:val="none" w:sz="0" w:space="0" w:color="auto"/>
                <w:bottom w:val="none" w:sz="0" w:space="0" w:color="auto"/>
                <w:right w:val="none" w:sz="0" w:space="0" w:color="auto"/>
              </w:divBdr>
            </w:div>
            <w:div w:id="1753547851">
              <w:marLeft w:val="0"/>
              <w:marRight w:val="0"/>
              <w:marTop w:val="0"/>
              <w:marBottom w:val="0"/>
              <w:divBdr>
                <w:top w:val="none" w:sz="0" w:space="0" w:color="auto"/>
                <w:left w:val="none" w:sz="0" w:space="0" w:color="auto"/>
                <w:bottom w:val="none" w:sz="0" w:space="0" w:color="auto"/>
                <w:right w:val="none" w:sz="0" w:space="0" w:color="auto"/>
              </w:divBdr>
            </w:div>
            <w:div w:id="1268660978">
              <w:marLeft w:val="0"/>
              <w:marRight w:val="0"/>
              <w:marTop w:val="0"/>
              <w:marBottom w:val="0"/>
              <w:divBdr>
                <w:top w:val="none" w:sz="0" w:space="0" w:color="auto"/>
                <w:left w:val="none" w:sz="0" w:space="0" w:color="auto"/>
                <w:bottom w:val="none" w:sz="0" w:space="0" w:color="auto"/>
                <w:right w:val="none" w:sz="0" w:space="0" w:color="auto"/>
              </w:divBdr>
            </w:div>
            <w:div w:id="1730572725">
              <w:marLeft w:val="0"/>
              <w:marRight w:val="0"/>
              <w:marTop w:val="0"/>
              <w:marBottom w:val="0"/>
              <w:divBdr>
                <w:top w:val="none" w:sz="0" w:space="0" w:color="auto"/>
                <w:left w:val="none" w:sz="0" w:space="0" w:color="auto"/>
                <w:bottom w:val="none" w:sz="0" w:space="0" w:color="auto"/>
                <w:right w:val="none" w:sz="0" w:space="0" w:color="auto"/>
              </w:divBdr>
            </w:div>
            <w:div w:id="1404986546">
              <w:marLeft w:val="0"/>
              <w:marRight w:val="0"/>
              <w:marTop w:val="0"/>
              <w:marBottom w:val="0"/>
              <w:divBdr>
                <w:top w:val="none" w:sz="0" w:space="0" w:color="auto"/>
                <w:left w:val="none" w:sz="0" w:space="0" w:color="auto"/>
                <w:bottom w:val="none" w:sz="0" w:space="0" w:color="auto"/>
                <w:right w:val="none" w:sz="0" w:space="0" w:color="auto"/>
              </w:divBdr>
            </w:div>
            <w:div w:id="930940549">
              <w:marLeft w:val="0"/>
              <w:marRight w:val="0"/>
              <w:marTop w:val="0"/>
              <w:marBottom w:val="0"/>
              <w:divBdr>
                <w:top w:val="none" w:sz="0" w:space="0" w:color="auto"/>
                <w:left w:val="none" w:sz="0" w:space="0" w:color="auto"/>
                <w:bottom w:val="none" w:sz="0" w:space="0" w:color="auto"/>
                <w:right w:val="none" w:sz="0" w:space="0" w:color="auto"/>
              </w:divBdr>
            </w:div>
            <w:div w:id="622612740">
              <w:marLeft w:val="0"/>
              <w:marRight w:val="0"/>
              <w:marTop w:val="0"/>
              <w:marBottom w:val="0"/>
              <w:divBdr>
                <w:top w:val="none" w:sz="0" w:space="0" w:color="auto"/>
                <w:left w:val="none" w:sz="0" w:space="0" w:color="auto"/>
                <w:bottom w:val="none" w:sz="0" w:space="0" w:color="auto"/>
                <w:right w:val="none" w:sz="0" w:space="0" w:color="auto"/>
              </w:divBdr>
            </w:div>
            <w:div w:id="526335699">
              <w:marLeft w:val="0"/>
              <w:marRight w:val="0"/>
              <w:marTop w:val="0"/>
              <w:marBottom w:val="0"/>
              <w:divBdr>
                <w:top w:val="none" w:sz="0" w:space="0" w:color="auto"/>
                <w:left w:val="none" w:sz="0" w:space="0" w:color="auto"/>
                <w:bottom w:val="none" w:sz="0" w:space="0" w:color="auto"/>
                <w:right w:val="none" w:sz="0" w:space="0" w:color="auto"/>
              </w:divBdr>
            </w:div>
            <w:div w:id="1068650267">
              <w:marLeft w:val="0"/>
              <w:marRight w:val="0"/>
              <w:marTop w:val="0"/>
              <w:marBottom w:val="0"/>
              <w:divBdr>
                <w:top w:val="none" w:sz="0" w:space="0" w:color="auto"/>
                <w:left w:val="none" w:sz="0" w:space="0" w:color="auto"/>
                <w:bottom w:val="none" w:sz="0" w:space="0" w:color="auto"/>
                <w:right w:val="none" w:sz="0" w:space="0" w:color="auto"/>
              </w:divBdr>
            </w:div>
            <w:div w:id="1380548363">
              <w:marLeft w:val="0"/>
              <w:marRight w:val="0"/>
              <w:marTop w:val="0"/>
              <w:marBottom w:val="0"/>
              <w:divBdr>
                <w:top w:val="none" w:sz="0" w:space="0" w:color="auto"/>
                <w:left w:val="none" w:sz="0" w:space="0" w:color="auto"/>
                <w:bottom w:val="none" w:sz="0" w:space="0" w:color="auto"/>
                <w:right w:val="none" w:sz="0" w:space="0" w:color="auto"/>
              </w:divBdr>
            </w:div>
            <w:div w:id="2049714801">
              <w:marLeft w:val="0"/>
              <w:marRight w:val="0"/>
              <w:marTop w:val="0"/>
              <w:marBottom w:val="0"/>
              <w:divBdr>
                <w:top w:val="none" w:sz="0" w:space="0" w:color="auto"/>
                <w:left w:val="none" w:sz="0" w:space="0" w:color="auto"/>
                <w:bottom w:val="none" w:sz="0" w:space="0" w:color="auto"/>
                <w:right w:val="none" w:sz="0" w:space="0" w:color="auto"/>
              </w:divBdr>
            </w:div>
            <w:div w:id="1127119013">
              <w:marLeft w:val="0"/>
              <w:marRight w:val="0"/>
              <w:marTop w:val="0"/>
              <w:marBottom w:val="0"/>
              <w:divBdr>
                <w:top w:val="none" w:sz="0" w:space="0" w:color="auto"/>
                <w:left w:val="none" w:sz="0" w:space="0" w:color="auto"/>
                <w:bottom w:val="none" w:sz="0" w:space="0" w:color="auto"/>
                <w:right w:val="none" w:sz="0" w:space="0" w:color="auto"/>
              </w:divBdr>
            </w:div>
            <w:div w:id="171334153">
              <w:marLeft w:val="0"/>
              <w:marRight w:val="0"/>
              <w:marTop w:val="0"/>
              <w:marBottom w:val="0"/>
              <w:divBdr>
                <w:top w:val="none" w:sz="0" w:space="0" w:color="auto"/>
                <w:left w:val="none" w:sz="0" w:space="0" w:color="auto"/>
                <w:bottom w:val="none" w:sz="0" w:space="0" w:color="auto"/>
                <w:right w:val="none" w:sz="0" w:space="0" w:color="auto"/>
              </w:divBdr>
            </w:div>
            <w:div w:id="756631516">
              <w:marLeft w:val="0"/>
              <w:marRight w:val="0"/>
              <w:marTop w:val="0"/>
              <w:marBottom w:val="0"/>
              <w:divBdr>
                <w:top w:val="none" w:sz="0" w:space="0" w:color="auto"/>
                <w:left w:val="none" w:sz="0" w:space="0" w:color="auto"/>
                <w:bottom w:val="none" w:sz="0" w:space="0" w:color="auto"/>
                <w:right w:val="none" w:sz="0" w:space="0" w:color="auto"/>
              </w:divBdr>
            </w:div>
            <w:div w:id="1868368855">
              <w:marLeft w:val="0"/>
              <w:marRight w:val="0"/>
              <w:marTop w:val="0"/>
              <w:marBottom w:val="0"/>
              <w:divBdr>
                <w:top w:val="none" w:sz="0" w:space="0" w:color="auto"/>
                <w:left w:val="none" w:sz="0" w:space="0" w:color="auto"/>
                <w:bottom w:val="none" w:sz="0" w:space="0" w:color="auto"/>
                <w:right w:val="none" w:sz="0" w:space="0" w:color="auto"/>
              </w:divBdr>
            </w:div>
            <w:div w:id="1080366426">
              <w:marLeft w:val="0"/>
              <w:marRight w:val="0"/>
              <w:marTop w:val="0"/>
              <w:marBottom w:val="0"/>
              <w:divBdr>
                <w:top w:val="none" w:sz="0" w:space="0" w:color="auto"/>
                <w:left w:val="none" w:sz="0" w:space="0" w:color="auto"/>
                <w:bottom w:val="none" w:sz="0" w:space="0" w:color="auto"/>
                <w:right w:val="none" w:sz="0" w:space="0" w:color="auto"/>
              </w:divBdr>
            </w:div>
            <w:div w:id="566770459">
              <w:marLeft w:val="0"/>
              <w:marRight w:val="0"/>
              <w:marTop w:val="0"/>
              <w:marBottom w:val="0"/>
              <w:divBdr>
                <w:top w:val="none" w:sz="0" w:space="0" w:color="auto"/>
                <w:left w:val="none" w:sz="0" w:space="0" w:color="auto"/>
                <w:bottom w:val="none" w:sz="0" w:space="0" w:color="auto"/>
                <w:right w:val="none" w:sz="0" w:space="0" w:color="auto"/>
              </w:divBdr>
            </w:div>
            <w:div w:id="580220846">
              <w:marLeft w:val="0"/>
              <w:marRight w:val="0"/>
              <w:marTop w:val="0"/>
              <w:marBottom w:val="0"/>
              <w:divBdr>
                <w:top w:val="none" w:sz="0" w:space="0" w:color="auto"/>
                <w:left w:val="none" w:sz="0" w:space="0" w:color="auto"/>
                <w:bottom w:val="none" w:sz="0" w:space="0" w:color="auto"/>
                <w:right w:val="none" w:sz="0" w:space="0" w:color="auto"/>
              </w:divBdr>
            </w:div>
            <w:div w:id="1897272855">
              <w:marLeft w:val="0"/>
              <w:marRight w:val="0"/>
              <w:marTop w:val="0"/>
              <w:marBottom w:val="0"/>
              <w:divBdr>
                <w:top w:val="none" w:sz="0" w:space="0" w:color="auto"/>
                <w:left w:val="none" w:sz="0" w:space="0" w:color="auto"/>
                <w:bottom w:val="none" w:sz="0" w:space="0" w:color="auto"/>
                <w:right w:val="none" w:sz="0" w:space="0" w:color="auto"/>
              </w:divBdr>
            </w:div>
            <w:div w:id="135222590">
              <w:marLeft w:val="0"/>
              <w:marRight w:val="0"/>
              <w:marTop w:val="0"/>
              <w:marBottom w:val="0"/>
              <w:divBdr>
                <w:top w:val="none" w:sz="0" w:space="0" w:color="auto"/>
                <w:left w:val="none" w:sz="0" w:space="0" w:color="auto"/>
                <w:bottom w:val="none" w:sz="0" w:space="0" w:color="auto"/>
                <w:right w:val="none" w:sz="0" w:space="0" w:color="auto"/>
              </w:divBdr>
            </w:div>
            <w:div w:id="1150290389">
              <w:marLeft w:val="0"/>
              <w:marRight w:val="0"/>
              <w:marTop w:val="0"/>
              <w:marBottom w:val="0"/>
              <w:divBdr>
                <w:top w:val="none" w:sz="0" w:space="0" w:color="auto"/>
                <w:left w:val="none" w:sz="0" w:space="0" w:color="auto"/>
                <w:bottom w:val="none" w:sz="0" w:space="0" w:color="auto"/>
                <w:right w:val="none" w:sz="0" w:space="0" w:color="auto"/>
              </w:divBdr>
            </w:div>
            <w:div w:id="956376325">
              <w:marLeft w:val="0"/>
              <w:marRight w:val="0"/>
              <w:marTop w:val="0"/>
              <w:marBottom w:val="0"/>
              <w:divBdr>
                <w:top w:val="none" w:sz="0" w:space="0" w:color="auto"/>
                <w:left w:val="none" w:sz="0" w:space="0" w:color="auto"/>
                <w:bottom w:val="none" w:sz="0" w:space="0" w:color="auto"/>
                <w:right w:val="none" w:sz="0" w:space="0" w:color="auto"/>
              </w:divBdr>
            </w:div>
            <w:div w:id="974214052">
              <w:marLeft w:val="0"/>
              <w:marRight w:val="0"/>
              <w:marTop w:val="0"/>
              <w:marBottom w:val="0"/>
              <w:divBdr>
                <w:top w:val="none" w:sz="0" w:space="0" w:color="auto"/>
                <w:left w:val="none" w:sz="0" w:space="0" w:color="auto"/>
                <w:bottom w:val="none" w:sz="0" w:space="0" w:color="auto"/>
                <w:right w:val="none" w:sz="0" w:space="0" w:color="auto"/>
              </w:divBdr>
            </w:div>
            <w:div w:id="1459181912">
              <w:marLeft w:val="0"/>
              <w:marRight w:val="0"/>
              <w:marTop w:val="0"/>
              <w:marBottom w:val="0"/>
              <w:divBdr>
                <w:top w:val="none" w:sz="0" w:space="0" w:color="auto"/>
                <w:left w:val="none" w:sz="0" w:space="0" w:color="auto"/>
                <w:bottom w:val="none" w:sz="0" w:space="0" w:color="auto"/>
                <w:right w:val="none" w:sz="0" w:space="0" w:color="auto"/>
              </w:divBdr>
            </w:div>
            <w:div w:id="355926309">
              <w:marLeft w:val="0"/>
              <w:marRight w:val="0"/>
              <w:marTop w:val="0"/>
              <w:marBottom w:val="0"/>
              <w:divBdr>
                <w:top w:val="none" w:sz="0" w:space="0" w:color="auto"/>
                <w:left w:val="none" w:sz="0" w:space="0" w:color="auto"/>
                <w:bottom w:val="none" w:sz="0" w:space="0" w:color="auto"/>
                <w:right w:val="none" w:sz="0" w:space="0" w:color="auto"/>
              </w:divBdr>
            </w:div>
            <w:div w:id="1656376131">
              <w:marLeft w:val="0"/>
              <w:marRight w:val="0"/>
              <w:marTop w:val="0"/>
              <w:marBottom w:val="0"/>
              <w:divBdr>
                <w:top w:val="none" w:sz="0" w:space="0" w:color="auto"/>
                <w:left w:val="none" w:sz="0" w:space="0" w:color="auto"/>
                <w:bottom w:val="none" w:sz="0" w:space="0" w:color="auto"/>
                <w:right w:val="none" w:sz="0" w:space="0" w:color="auto"/>
              </w:divBdr>
            </w:div>
            <w:div w:id="1879388837">
              <w:marLeft w:val="0"/>
              <w:marRight w:val="0"/>
              <w:marTop w:val="0"/>
              <w:marBottom w:val="0"/>
              <w:divBdr>
                <w:top w:val="none" w:sz="0" w:space="0" w:color="auto"/>
                <w:left w:val="none" w:sz="0" w:space="0" w:color="auto"/>
                <w:bottom w:val="none" w:sz="0" w:space="0" w:color="auto"/>
                <w:right w:val="none" w:sz="0" w:space="0" w:color="auto"/>
              </w:divBdr>
            </w:div>
            <w:div w:id="1911846803">
              <w:marLeft w:val="0"/>
              <w:marRight w:val="0"/>
              <w:marTop w:val="0"/>
              <w:marBottom w:val="0"/>
              <w:divBdr>
                <w:top w:val="none" w:sz="0" w:space="0" w:color="auto"/>
                <w:left w:val="none" w:sz="0" w:space="0" w:color="auto"/>
                <w:bottom w:val="none" w:sz="0" w:space="0" w:color="auto"/>
                <w:right w:val="none" w:sz="0" w:space="0" w:color="auto"/>
              </w:divBdr>
            </w:div>
            <w:div w:id="3480012">
              <w:marLeft w:val="0"/>
              <w:marRight w:val="0"/>
              <w:marTop w:val="0"/>
              <w:marBottom w:val="0"/>
              <w:divBdr>
                <w:top w:val="none" w:sz="0" w:space="0" w:color="auto"/>
                <w:left w:val="none" w:sz="0" w:space="0" w:color="auto"/>
                <w:bottom w:val="none" w:sz="0" w:space="0" w:color="auto"/>
                <w:right w:val="none" w:sz="0" w:space="0" w:color="auto"/>
              </w:divBdr>
            </w:div>
            <w:div w:id="676082753">
              <w:marLeft w:val="0"/>
              <w:marRight w:val="0"/>
              <w:marTop w:val="0"/>
              <w:marBottom w:val="0"/>
              <w:divBdr>
                <w:top w:val="none" w:sz="0" w:space="0" w:color="auto"/>
                <w:left w:val="none" w:sz="0" w:space="0" w:color="auto"/>
                <w:bottom w:val="none" w:sz="0" w:space="0" w:color="auto"/>
                <w:right w:val="none" w:sz="0" w:space="0" w:color="auto"/>
              </w:divBdr>
            </w:div>
            <w:div w:id="1054887508">
              <w:marLeft w:val="0"/>
              <w:marRight w:val="0"/>
              <w:marTop w:val="0"/>
              <w:marBottom w:val="0"/>
              <w:divBdr>
                <w:top w:val="none" w:sz="0" w:space="0" w:color="auto"/>
                <w:left w:val="none" w:sz="0" w:space="0" w:color="auto"/>
                <w:bottom w:val="none" w:sz="0" w:space="0" w:color="auto"/>
                <w:right w:val="none" w:sz="0" w:space="0" w:color="auto"/>
              </w:divBdr>
            </w:div>
            <w:div w:id="2077582504">
              <w:marLeft w:val="0"/>
              <w:marRight w:val="0"/>
              <w:marTop w:val="0"/>
              <w:marBottom w:val="0"/>
              <w:divBdr>
                <w:top w:val="none" w:sz="0" w:space="0" w:color="auto"/>
                <w:left w:val="none" w:sz="0" w:space="0" w:color="auto"/>
                <w:bottom w:val="none" w:sz="0" w:space="0" w:color="auto"/>
                <w:right w:val="none" w:sz="0" w:space="0" w:color="auto"/>
              </w:divBdr>
            </w:div>
            <w:div w:id="714357963">
              <w:marLeft w:val="0"/>
              <w:marRight w:val="0"/>
              <w:marTop w:val="0"/>
              <w:marBottom w:val="0"/>
              <w:divBdr>
                <w:top w:val="none" w:sz="0" w:space="0" w:color="auto"/>
                <w:left w:val="none" w:sz="0" w:space="0" w:color="auto"/>
                <w:bottom w:val="none" w:sz="0" w:space="0" w:color="auto"/>
                <w:right w:val="none" w:sz="0" w:space="0" w:color="auto"/>
              </w:divBdr>
            </w:div>
            <w:div w:id="1193300835">
              <w:marLeft w:val="0"/>
              <w:marRight w:val="0"/>
              <w:marTop w:val="0"/>
              <w:marBottom w:val="0"/>
              <w:divBdr>
                <w:top w:val="none" w:sz="0" w:space="0" w:color="auto"/>
                <w:left w:val="none" w:sz="0" w:space="0" w:color="auto"/>
                <w:bottom w:val="none" w:sz="0" w:space="0" w:color="auto"/>
                <w:right w:val="none" w:sz="0" w:space="0" w:color="auto"/>
              </w:divBdr>
            </w:div>
            <w:div w:id="801968098">
              <w:marLeft w:val="0"/>
              <w:marRight w:val="0"/>
              <w:marTop w:val="0"/>
              <w:marBottom w:val="0"/>
              <w:divBdr>
                <w:top w:val="none" w:sz="0" w:space="0" w:color="auto"/>
                <w:left w:val="none" w:sz="0" w:space="0" w:color="auto"/>
                <w:bottom w:val="none" w:sz="0" w:space="0" w:color="auto"/>
                <w:right w:val="none" w:sz="0" w:space="0" w:color="auto"/>
              </w:divBdr>
            </w:div>
            <w:div w:id="1278173762">
              <w:marLeft w:val="0"/>
              <w:marRight w:val="0"/>
              <w:marTop w:val="0"/>
              <w:marBottom w:val="0"/>
              <w:divBdr>
                <w:top w:val="none" w:sz="0" w:space="0" w:color="auto"/>
                <w:left w:val="none" w:sz="0" w:space="0" w:color="auto"/>
                <w:bottom w:val="none" w:sz="0" w:space="0" w:color="auto"/>
                <w:right w:val="none" w:sz="0" w:space="0" w:color="auto"/>
              </w:divBdr>
            </w:div>
            <w:div w:id="717708166">
              <w:marLeft w:val="0"/>
              <w:marRight w:val="0"/>
              <w:marTop w:val="0"/>
              <w:marBottom w:val="0"/>
              <w:divBdr>
                <w:top w:val="none" w:sz="0" w:space="0" w:color="auto"/>
                <w:left w:val="none" w:sz="0" w:space="0" w:color="auto"/>
                <w:bottom w:val="none" w:sz="0" w:space="0" w:color="auto"/>
                <w:right w:val="none" w:sz="0" w:space="0" w:color="auto"/>
              </w:divBdr>
            </w:div>
            <w:div w:id="1182670802">
              <w:marLeft w:val="0"/>
              <w:marRight w:val="0"/>
              <w:marTop w:val="0"/>
              <w:marBottom w:val="0"/>
              <w:divBdr>
                <w:top w:val="none" w:sz="0" w:space="0" w:color="auto"/>
                <w:left w:val="none" w:sz="0" w:space="0" w:color="auto"/>
                <w:bottom w:val="none" w:sz="0" w:space="0" w:color="auto"/>
                <w:right w:val="none" w:sz="0" w:space="0" w:color="auto"/>
              </w:divBdr>
            </w:div>
            <w:div w:id="1400785823">
              <w:marLeft w:val="0"/>
              <w:marRight w:val="0"/>
              <w:marTop w:val="0"/>
              <w:marBottom w:val="0"/>
              <w:divBdr>
                <w:top w:val="none" w:sz="0" w:space="0" w:color="auto"/>
                <w:left w:val="none" w:sz="0" w:space="0" w:color="auto"/>
                <w:bottom w:val="none" w:sz="0" w:space="0" w:color="auto"/>
                <w:right w:val="none" w:sz="0" w:space="0" w:color="auto"/>
              </w:divBdr>
            </w:div>
            <w:div w:id="815531390">
              <w:marLeft w:val="0"/>
              <w:marRight w:val="0"/>
              <w:marTop w:val="0"/>
              <w:marBottom w:val="0"/>
              <w:divBdr>
                <w:top w:val="none" w:sz="0" w:space="0" w:color="auto"/>
                <w:left w:val="none" w:sz="0" w:space="0" w:color="auto"/>
                <w:bottom w:val="none" w:sz="0" w:space="0" w:color="auto"/>
                <w:right w:val="none" w:sz="0" w:space="0" w:color="auto"/>
              </w:divBdr>
            </w:div>
            <w:div w:id="913660522">
              <w:marLeft w:val="0"/>
              <w:marRight w:val="0"/>
              <w:marTop w:val="0"/>
              <w:marBottom w:val="0"/>
              <w:divBdr>
                <w:top w:val="none" w:sz="0" w:space="0" w:color="auto"/>
                <w:left w:val="none" w:sz="0" w:space="0" w:color="auto"/>
                <w:bottom w:val="none" w:sz="0" w:space="0" w:color="auto"/>
                <w:right w:val="none" w:sz="0" w:space="0" w:color="auto"/>
              </w:divBdr>
            </w:div>
            <w:div w:id="732505982">
              <w:marLeft w:val="0"/>
              <w:marRight w:val="0"/>
              <w:marTop w:val="0"/>
              <w:marBottom w:val="0"/>
              <w:divBdr>
                <w:top w:val="none" w:sz="0" w:space="0" w:color="auto"/>
                <w:left w:val="none" w:sz="0" w:space="0" w:color="auto"/>
                <w:bottom w:val="none" w:sz="0" w:space="0" w:color="auto"/>
                <w:right w:val="none" w:sz="0" w:space="0" w:color="auto"/>
              </w:divBdr>
            </w:div>
            <w:div w:id="818887742">
              <w:marLeft w:val="0"/>
              <w:marRight w:val="0"/>
              <w:marTop w:val="0"/>
              <w:marBottom w:val="0"/>
              <w:divBdr>
                <w:top w:val="none" w:sz="0" w:space="0" w:color="auto"/>
                <w:left w:val="none" w:sz="0" w:space="0" w:color="auto"/>
                <w:bottom w:val="none" w:sz="0" w:space="0" w:color="auto"/>
                <w:right w:val="none" w:sz="0" w:space="0" w:color="auto"/>
              </w:divBdr>
            </w:div>
            <w:div w:id="731578798">
              <w:marLeft w:val="0"/>
              <w:marRight w:val="0"/>
              <w:marTop w:val="0"/>
              <w:marBottom w:val="0"/>
              <w:divBdr>
                <w:top w:val="none" w:sz="0" w:space="0" w:color="auto"/>
                <w:left w:val="none" w:sz="0" w:space="0" w:color="auto"/>
                <w:bottom w:val="none" w:sz="0" w:space="0" w:color="auto"/>
                <w:right w:val="none" w:sz="0" w:space="0" w:color="auto"/>
              </w:divBdr>
            </w:div>
            <w:div w:id="1747217298">
              <w:marLeft w:val="0"/>
              <w:marRight w:val="0"/>
              <w:marTop w:val="0"/>
              <w:marBottom w:val="0"/>
              <w:divBdr>
                <w:top w:val="none" w:sz="0" w:space="0" w:color="auto"/>
                <w:left w:val="none" w:sz="0" w:space="0" w:color="auto"/>
                <w:bottom w:val="none" w:sz="0" w:space="0" w:color="auto"/>
                <w:right w:val="none" w:sz="0" w:space="0" w:color="auto"/>
              </w:divBdr>
            </w:div>
            <w:div w:id="1491018585">
              <w:marLeft w:val="0"/>
              <w:marRight w:val="0"/>
              <w:marTop w:val="0"/>
              <w:marBottom w:val="0"/>
              <w:divBdr>
                <w:top w:val="none" w:sz="0" w:space="0" w:color="auto"/>
                <w:left w:val="none" w:sz="0" w:space="0" w:color="auto"/>
                <w:bottom w:val="none" w:sz="0" w:space="0" w:color="auto"/>
                <w:right w:val="none" w:sz="0" w:space="0" w:color="auto"/>
              </w:divBdr>
            </w:div>
            <w:div w:id="790588816">
              <w:marLeft w:val="0"/>
              <w:marRight w:val="0"/>
              <w:marTop w:val="0"/>
              <w:marBottom w:val="0"/>
              <w:divBdr>
                <w:top w:val="none" w:sz="0" w:space="0" w:color="auto"/>
                <w:left w:val="none" w:sz="0" w:space="0" w:color="auto"/>
                <w:bottom w:val="none" w:sz="0" w:space="0" w:color="auto"/>
                <w:right w:val="none" w:sz="0" w:space="0" w:color="auto"/>
              </w:divBdr>
            </w:div>
            <w:div w:id="1674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2181">
      <w:bodyDiv w:val="1"/>
      <w:marLeft w:val="0"/>
      <w:marRight w:val="0"/>
      <w:marTop w:val="0"/>
      <w:marBottom w:val="0"/>
      <w:divBdr>
        <w:top w:val="none" w:sz="0" w:space="0" w:color="auto"/>
        <w:left w:val="none" w:sz="0" w:space="0" w:color="auto"/>
        <w:bottom w:val="none" w:sz="0" w:space="0" w:color="auto"/>
        <w:right w:val="none" w:sz="0" w:space="0" w:color="auto"/>
      </w:divBdr>
    </w:div>
    <w:div w:id="2007130255">
      <w:bodyDiv w:val="1"/>
      <w:marLeft w:val="0"/>
      <w:marRight w:val="0"/>
      <w:marTop w:val="0"/>
      <w:marBottom w:val="0"/>
      <w:divBdr>
        <w:top w:val="none" w:sz="0" w:space="0" w:color="auto"/>
        <w:left w:val="none" w:sz="0" w:space="0" w:color="auto"/>
        <w:bottom w:val="none" w:sz="0" w:space="0" w:color="auto"/>
        <w:right w:val="none" w:sz="0" w:space="0" w:color="auto"/>
      </w:divBdr>
    </w:div>
    <w:div w:id="2039159034">
      <w:bodyDiv w:val="1"/>
      <w:marLeft w:val="0"/>
      <w:marRight w:val="0"/>
      <w:marTop w:val="0"/>
      <w:marBottom w:val="0"/>
      <w:divBdr>
        <w:top w:val="none" w:sz="0" w:space="0" w:color="auto"/>
        <w:left w:val="none" w:sz="0" w:space="0" w:color="auto"/>
        <w:bottom w:val="none" w:sz="0" w:space="0" w:color="auto"/>
        <w:right w:val="none" w:sz="0" w:space="0" w:color="auto"/>
      </w:divBdr>
      <w:divsChild>
        <w:div w:id="453408993">
          <w:marLeft w:val="0"/>
          <w:marRight w:val="0"/>
          <w:marTop w:val="0"/>
          <w:marBottom w:val="0"/>
          <w:divBdr>
            <w:top w:val="none" w:sz="0" w:space="0" w:color="auto"/>
            <w:left w:val="none" w:sz="0" w:space="0" w:color="auto"/>
            <w:bottom w:val="none" w:sz="0" w:space="0" w:color="auto"/>
            <w:right w:val="none" w:sz="0" w:space="0" w:color="auto"/>
          </w:divBdr>
          <w:divsChild>
            <w:div w:id="406002004">
              <w:marLeft w:val="0"/>
              <w:marRight w:val="0"/>
              <w:marTop w:val="0"/>
              <w:marBottom w:val="0"/>
              <w:divBdr>
                <w:top w:val="none" w:sz="0" w:space="0" w:color="auto"/>
                <w:left w:val="none" w:sz="0" w:space="0" w:color="auto"/>
                <w:bottom w:val="none" w:sz="0" w:space="0" w:color="auto"/>
                <w:right w:val="none" w:sz="0" w:space="0" w:color="auto"/>
              </w:divBdr>
            </w:div>
            <w:div w:id="1057554841">
              <w:marLeft w:val="0"/>
              <w:marRight w:val="0"/>
              <w:marTop w:val="0"/>
              <w:marBottom w:val="0"/>
              <w:divBdr>
                <w:top w:val="none" w:sz="0" w:space="0" w:color="auto"/>
                <w:left w:val="none" w:sz="0" w:space="0" w:color="auto"/>
                <w:bottom w:val="none" w:sz="0" w:space="0" w:color="auto"/>
                <w:right w:val="none" w:sz="0" w:space="0" w:color="auto"/>
              </w:divBdr>
            </w:div>
            <w:div w:id="1579437206">
              <w:marLeft w:val="0"/>
              <w:marRight w:val="0"/>
              <w:marTop w:val="0"/>
              <w:marBottom w:val="0"/>
              <w:divBdr>
                <w:top w:val="none" w:sz="0" w:space="0" w:color="auto"/>
                <w:left w:val="none" w:sz="0" w:space="0" w:color="auto"/>
                <w:bottom w:val="none" w:sz="0" w:space="0" w:color="auto"/>
                <w:right w:val="none" w:sz="0" w:space="0" w:color="auto"/>
              </w:divBdr>
            </w:div>
            <w:div w:id="1131510560">
              <w:marLeft w:val="0"/>
              <w:marRight w:val="0"/>
              <w:marTop w:val="0"/>
              <w:marBottom w:val="0"/>
              <w:divBdr>
                <w:top w:val="none" w:sz="0" w:space="0" w:color="auto"/>
                <w:left w:val="none" w:sz="0" w:space="0" w:color="auto"/>
                <w:bottom w:val="none" w:sz="0" w:space="0" w:color="auto"/>
                <w:right w:val="none" w:sz="0" w:space="0" w:color="auto"/>
              </w:divBdr>
            </w:div>
            <w:div w:id="802162903">
              <w:marLeft w:val="0"/>
              <w:marRight w:val="0"/>
              <w:marTop w:val="0"/>
              <w:marBottom w:val="0"/>
              <w:divBdr>
                <w:top w:val="none" w:sz="0" w:space="0" w:color="auto"/>
                <w:left w:val="none" w:sz="0" w:space="0" w:color="auto"/>
                <w:bottom w:val="none" w:sz="0" w:space="0" w:color="auto"/>
                <w:right w:val="none" w:sz="0" w:space="0" w:color="auto"/>
              </w:divBdr>
            </w:div>
            <w:div w:id="576592963">
              <w:marLeft w:val="0"/>
              <w:marRight w:val="0"/>
              <w:marTop w:val="0"/>
              <w:marBottom w:val="0"/>
              <w:divBdr>
                <w:top w:val="none" w:sz="0" w:space="0" w:color="auto"/>
                <w:left w:val="none" w:sz="0" w:space="0" w:color="auto"/>
                <w:bottom w:val="none" w:sz="0" w:space="0" w:color="auto"/>
                <w:right w:val="none" w:sz="0" w:space="0" w:color="auto"/>
              </w:divBdr>
            </w:div>
            <w:div w:id="1131554763">
              <w:marLeft w:val="0"/>
              <w:marRight w:val="0"/>
              <w:marTop w:val="0"/>
              <w:marBottom w:val="0"/>
              <w:divBdr>
                <w:top w:val="none" w:sz="0" w:space="0" w:color="auto"/>
                <w:left w:val="none" w:sz="0" w:space="0" w:color="auto"/>
                <w:bottom w:val="none" w:sz="0" w:space="0" w:color="auto"/>
                <w:right w:val="none" w:sz="0" w:space="0" w:color="auto"/>
              </w:divBdr>
            </w:div>
            <w:div w:id="408580877">
              <w:marLeft w:val="0"/>
              <w:marRight w:val="0"/>
              <w:marTop w:val="0"/>
              <w:marBottom w:val="0"/>
              <w:divBdr>
                <w:top w:val="none" w:sz="0" w:space="0" w:color="auto"/>
                <w:left w:val="none" w:sz="0" w:space="0" w:color="auto"/>
                <w:bottom w:val="none" w:sz="0" w:space="0" w:color="auto"/>
                <w:right w:val="none" w:sz="0" w:space="0" w:color="auto"/>
              </w:divBdr>
            </w:div>
            <w:div w:id="1604335609">
              <w:marLeft w:val="0"/>
              <w:marRight w:val="0"/>
              <w:marTop w:val="0"/>
              <w:marBottom w:val="0"/>
              <w:divBdr>
                <w:top w:val="none" w:sz="0" w:space="0" w:color="auto"/>
                <w:left w:val="none" w:sz="0" w:space="0" w:color="auto"/>
                <w:bottom w:val="none" w:sz="0" w:space="0" w:color="auto"/>
                <w:right w:val="none" w:sz="0" w:space="0" w:color="auto"/>
              </w:divBdr>
            </w:div>
            <w:div w:id="1875656004">
              <w:marLeft w:val="0"/>
              <w:marRight w:val="0"/>
              <w:marTop w:val="0"/>
              <w:marBottom w:val="0"/>
              <w:divBdr>
                <w:top w:val="none" w:sz="0" w:space="0" w:color="auto"/>
                <w:left w:val="none" w:sz="0" w:space="0" w:color="auto"/>
                <w:bottom w:val="none" w:sz="0" w:space="0" w:color="auto"/>
                <w:right w:val="none" w:sz="0" w:space="0" w:color="auto"/>
              </w:divBdr>
            </w:div>
            <w:div w:id="2004968511">
              <w:marLeft w:val="0"/>
              <w:marRight w:val="0"/>
              <w:marTop w:val="0"/>
              <w:marBottom w:val="0"/>
              <w:divBdr>
                <w:top w:val="none" w:sz="0" w:space="0" w:color="auto"/>
                <w:left w:val="none" w:sz="0" w:space="0" w:color="auto"/>
                <w:bottom w:val="none" w:sz="0" w:space="0" w:color="auto"/>
                <w:right w:val="none" w:sz="0" w:space="0" w:color="auto"/>
              </w:divBdr>
            </w:div>
            <w:div w:id="1727072595">
              <w:marLeft w:val="0"/>
              <w:marRight w:val="0"/>
              <w:marTop w:val="0"/>
              <w:marBottom w:val="0"/>
              <w:divBdr>
                <w:top w:val="none" w:sz="0" w:space="0" w:color="auto"/>
                <w:left w:val="none" w:sz="0" w:space="0" w:color="auto"/>
                <w:bottom w:val="none" w:sz="0" w:space="0" w:color="auto"/>
                <w:right w:val="none" w:sz="0" w:space="0" w:color="auto"/>
              </w:divBdr>
            </w:div>
            <w:div w:id="1282103830">
              <w:marLeft w:val="0"/>
              <w:marRight w:val="0"/>
              <w:marTop w:val="0"/>
              <w:marBottom w:val="0"/>
              <w:divBdr>
                <w:top w:val="none" w:sz="0" w:space="0" w:color="auto"/>
                <w:left w:val="none" w:sz="0" w:space="0" w:color="auto"/>
                <w:bottom w:val="none" w:sz="0" w:space="0" w:color="auto"/>
                <w:right w:val="none" w:sz="0" w:space="0" w:color="auto"/>
              </w:divBdr>
            </w:div>
            <w:div w:id="854615723">
              <w:marLeft w:val="0"/>
              <w:marRight w:val="0"/>
              <w:marTop w:val="0"/>
              <w:marBottom w:val="0"/>
              <w:divBdr>
                <w:top w:val="none" w:sz="0" w:space="0" w:color="auto"/>
                <w:left w:val="none" w:sz="0" w:space="0" w:color="auto"/>
                <w:bottom w:val="none" w:sz="0" w:space="0" w:color="auto"/>
                <w:right w:val="none" w:sz="0" w:space="0" w:color="auto"/>
              </w:divBdr>
            </w:div>
            <w:div w:id="1601447312">
              <w:marLeft w:val="0"/>
              <w:marRight w:val="0"/>
              <w:marTop w:val="0"/>
              <w:marBottom w:val="0"/>
              <w:divBdr>
                <w:top w:val="none" w:sz="0" w:space="0" w:color="auto"/>
                <w:left w:val="none" w:sz="0" w:space="0" w:color="auto"/>
                <w:bottom w:val="none" w:sz="0" w:space="0" w:color="auto"/>
                <w:right w:val="none" w:sz="0" w:space="0" w:color="auto"/>
              </w:divBdr>
            </w:div>
            <w:div w:id="610014142">
              <w:marLeft w:val="0"/>
              <w:marRight w:val="0"/>
              <w:marTop w:val="0"/>
              <w:marBottom w:val="0"/>
              <w:divBdr>
                <w:top w:val="none" w:sz="0" w:space="0" w:color="auto"/>
                <w:left w:val="none" w:sz="0" w:space="0" w:color="auto"/>
                <w:bottom w:val="none" w:sz="0" w:space="0" w:color="auto"/>
                <w:right w:val="none" w:sz="0" w:space="0" w:color="auto"/>
              </w:divBdr>
            </w:div>
            <w:div w:id="1867062208">
              <w:marLeft w:val="0"/>
              <w:marRight w:val="0"/>
              <w:marTop w:val="0"/>
              <w:marBottom w:val="0"/>
              <w:divBdr>
                <w:top w:val="none" w:sz="0" w:space="0" w:color="auto"/>
                <w:left w:val="none" w:sz="0" w:space="0" w:color="auto"/>
                <w:bottom w:val="none" w:sz="0" w:space="0" w:color="auto"/>
                <w:right w:val="none" w:sz="0" w:space="0" w:color="auto"/>
              </w:divBdr>
            </w:div>
            <w:div w:id="585847779">
              <w:marLeft w:val="0"/>
              <w:marRight w:val="0"/>
              <w:marTop w:val="0"/>
              <w:marBottom w:val="0"/>
              <w:divBdr>
                <w:top w:val="none" w:sz="0" w:space="0" w:color="auto"/>
                <w:left w:val="none" w:sz="0" w:space="0" w:color="auto"/>
                <w:bottom w:val="none" w:sz="0" w:space="0" w:color="auto"/>
                <w:right w:val="none" w:sz="0" w:space="0" w:color="auto"/>
              </w:divBdr>
            </w:div>
            <w:div w:id="970592609">
              <w:marLeft w:val="0"/>
              <w:marRight w:val="0"/>
              <w:marTop w:val="0"/>
              <w:marBottom w:val="0"/>
              <w:divBdr>
                <w:top w:val="none" w:sz="0" w:space="0" w:color="auto"/>
                <w:left w:val="none" w:sz="0" w:space="0" w:color="auto"/>
                <w:bottom w:val="none" w:sz="0" w:space="0" w:color="auto"/>
                <w:right w:val="none" w:sz="0" w:space="0" w:color="auto"/>
              </w:divBdr>
            </w:div>
            <w:div w:id="1070270446">
              <w:marLeft w:val="0"/>
              <w:marRight w:val="0"/>
              <w:marTop w:val="0"/>
              <w:marBottom w:val="0"/>
              <w:divBdr>
                <w:top w:val="none" w:sz="0" w:space="0" w:color="auto"/>
                <w:left w:val="none" w:sz="0" w:space="0" w:color="auto"/>
                <w:bottom w:val="none" w:sz="0" w:space="0" w:color="auto"/>
                <w:right w:val="none" w:sz="0" w:space="0" w:color="auto"/>
              </w:divBdr>
            </w:div>
            <w:div w:id="1344431862">
              <w:marLeft w:val="0"/>
              <w:marRight w:val="0"/>
              <w:marTop w:val="0"/>
              <w:marBottom w:val="0"/>
              <w:divBdr>
                <w:top w:val="none" w:sz="0" w:space="0" w:color="auto"/>
                <w:left w:val="none" w:sz="0" w:space="0" w:color="auto"/>
                <w:bottom w:val="none" w:sz="0" w:space="0" w:color="auto"/>
                <w:right w:val="none" w:sz="0" w:space="0" w:color="auto"/>
              </w:divBdr>
            </w:div>
            <w:div w:id="226426884">
              <w:marLeft w:val="0"/>
              <w:marRight w:val="0"/>
              <w:marTop w:val="0"/>
              <w:marBottom w:val="0"/>
              <w:divBdr>
                <w:top w:val="none" w:sz="0" w:space="0" w:color="auto"/>
                <w:left w:val="none" w:sz="0" w:space="0" w:color="auto"/>
                <w:bottom w:val="none" w:sz="0" w:space="0" w:color="auto"/>
                <w:right w:val="none" w:sz="0" w:space="0" w:color="auto"/>
              </w:divBdr>
            </w:div>
            <w:div w:id="879169922">
              <w:marLeft w:val="0"/>
              <w:marRight w:val="0"/>
              <w:marTop w:val="0"/>
              <w:marBottom w:val="0"/>
              <w:divBdr>
                <w:top w:val="none" w:sz="0" w:space="0" w:color="auto"/>
                <w:left w:val="none" w:sz="0" w:space="0" w:color="auto"/>
                <w:bottom w:val="none" w:sz="0" w:space="0" w:color="auto"/>
                <w:right w:val="none" w:sz="0" w:space="0" w:color="auto"/>
              </w:divBdr>
            </w:div>
            <w:div w:id="589659275">
              <w:marLeft w:val="0"/>
              <w:marRight w:val="0"/>
              <w:marTop w:val="0"/>
              <w:marBottom w:val="0"/>
              <w:divBdr>
                <w:top w:val="none" w:sz="0" w:space="0" w:color="auto"/>
                <w:left w:val="none" w:sz="0" w:space="0" w:color="auto"/>
                <w:bottom w:val="none" w:sz="0" w:space="0" w:color="auto"/>
                <w:right w:val="none" w:sz="0" w:space="0" w:color="auto"/>
              </w:divBdr>
            </w:div>
            <w:div w:id="369843609">
              <w:marLeft w:val="0"/>
              <w:marRight w:val="0"/>
              <w:marTop w:val="0"/>
              <w:marBottom w:val="0"/>
              <w:divBdr>
                <w:top w:val="none" w:sz="0" w:space="0" w:color="auto"/>
                <w:left w:val="none" w:sz="0" w:space="0" w:color="auto"/>
                <w:bottom w:val="none" w:sz="0" w:space="0" w:color="auto"/>
                <w:right w:val="none" w:sz="0" w:space="0" w:color="auto"/>
              </w:divBdr>
            </w:div>
            <w:div w:id="1691108339">
              <w:marLeft w:val="0"/>
              <w:marRight w:val="0"/>
              <w:marTop w:val="0"/>
              <w:marBottom w:val="0"/>
              <w:divBdr>
                <w:top w:val="none" w:sz="0" w:space="0" w:color="auto"/>
                <w:left w:val="none" w:sz="0" w:space="0" w:color="auto"/>
                <w:bottom w:val="none" w:sz="0" w:space="0" w:color="auto"/>
                <w:right w:val="none" w:sz="0" w:space="0" w:color="auto"/>
              </w:divBdr>
            </w:div>
            <w:div w:id="1870680958">
              <w:marLeft w:val="0"/>
              <w:marRight w:val="0"/>
              <w:marTop w:val="0"/>
              <w:marBottom w:val="0"/>
              <w:divBdr>
                <w:top w:val="none" w:sz="0" w:space="0" w:color="auto"/>
                <w:left w:val="none" w:sz="0" w:space="0" w:color="auto"/>
                <w:bottom w:val="none" w:sz="0" w:space="0" w:color="auto"/>
                <w:right w:val="none" w:sz="0" w:space="0" w:color="auto"/>
              </w:divBdr>
            </w:div>
            <w:div w:id="814025062">
              <w:marLeft w:val="0"/>
              <w:marRight w:val="0"/>
              <w:marTop w:val="0"/>
              <w:marBottom w:val="0"/>
              <w:divBdr>
                <w:top w:val="none" w:sz="0" w:space="0" w:color="auto"/>
                <w:left w:val="none" w:sz="0" w:space="0" w:color="auto"/>
                <w:bottom w:val="none" w:sz="0" w:space="0" w:color="auto"/>
                <w:right w:val="none" w:sz="0" w:space="0" w:color="auto"/>
              </w:divBdr>
            </w:div>
            <w:div w:id="307904395">
              <w:marLeft w:val="0"/>
              <w:marRight w:val="0"/>
              <w:marTop w:val="0"/>
              <w:marBottom w:val="0"/>
              <w:divBdr>
                <w:top w:val="none" w:sz="0" w:space="0" w:color="auto"/>
                <w:left w:val="none" w:sz="0" w:space="0" w:color="auto"/>
                <w:bottom w:val="none" w:sz="0" w:space="0" w:color="auto"/>
                <w:right w:val="none" w:sz="0" w:space="0" w:color="auto"/>
              </w:divBdr>
            </w:div>
            <w:div w:id="1349483275">
              <w:marLeft w:val="0"/>
              <w:marRight w:val="0"/>
              <w:marTop w:val="0"/>
              <w:marBottom w:val="0"/>
              <w:divBdr>
                <w:top w:val="none" w:sz="0" w:space="0" w:color="auto"/>
                <w:left w:val="none" w:sz="0" w:space="0" w:color="auto"/>
                <w:bottom w:val="none" w:sz="0" w:space="0" w:color="auto"/>
                <w:right w:val="none" w:sz="0" w:space="0" w:color="auto"/>
              </w:divBdr>
            </w:div>
            <w:div w:id="261111180">
              <w:marLeft w:val="0"/>
              <w:marRight w:val="0"/>
              <w:marTop w:val="0"/>
              <w:marBottom w:val="0"/>
              <w:divBdr>
                <w:top w:val="none" w:sz="0" w:space="0" w:color="auto"/>
                <w:left w:val="none" w:sz="0" w:space="0" w:color="auto"/>
                <w:bottom w:val="none" w:sz="0" w:space="0" w:color="auto"/>
                <w:right w:val="none" w:sz="0" w:space="0" w:color="auto"/>
              </w:divBdr>
            </w:div>
            <w:div w:id="1254893363">
              <w:marLeft w:val="0"/>
              <w:marRight w:val="0"/>
              <w:marTop w:val="0"/>
              <w:marBottom w:val="0"/>
              <w:divBdr>
                <w:top w:val="none" w:sz="0" w:space="0" w:color="auto"/>
                <w:left w:val="none" w:sz="0" w:space="0" w:color="auto"/>
                <w:bottom w:val="none" w:sz="0" w:space="0" w:color="auto"/>
                <w:right w:val="none" w:sz="0" w:space="0" w:color="auto"/>
              </w:divBdr>
            </w:div>
            <w:div w:id="1596665937">
              <w:marLeft w:val="0"/>
              <w:marRight w:val="0"/>
              <w:marTop w:val="0"/>
              <w:marBottom w:val="0"/>
              <w:divBdr>
                <w:top w:val="none" w:sz="0" w:space="0" w:color="auto"/>
                <w:left w:val="none" w:sz="0" w:space="0" w:color="auto"/>
                <w:bottom w:val="none" w:sz="0" w:space="0" w:color="auto"/>
                <w:right w:val="none" w:sz="0" w:space="0" w:color="auto"/>
              </w:divBdr>
            </w:div>
            <w:div w:id="716319708">
              <w:marLeft w:val="0"/>
              <w:marRight w:val="0"/>
              <w:marTop w:val="0"/>
              <w:marBottom w:val="0"/>
              <w:divBdr>
                <w:top w:val="none" w:sz="0" w:space="0" w:color="auto"/>
                <w:left w:val="none" w:sz="0" w:space="0" w:color="auto"/>
                <w:bottom w:val="none" w:sz="0" w:space="0" w:color="auto"/>
                <w:right w:val="none" w:sz="0" w:space="0" w:color="auto"/>
              </w:divBdr>
            </w:div>
            <w:div w:id="655038795">
              <w:marLeft w:val="0"/>
              <w:marRight w:val="0"/>
              <w:marTop w:val="0"/>
              <w:marBottom w:val="0"/>
              <w:divBdr>
                <w:top w:val="none" w:sz="0" w:space="0" w:color="auto"/>
                <w:left w:val="none" w:sz="0" w:space="0" w:color="auto"/>
                <w:bottom w:val="none" w:sz="0" w:space="0" w:color="auto"/>
                <w:right w:val="none" w:sz="0" w:space="0" w:color="auto"/>
              </w:divBdr>
            </w:div>
            <w:div w:id="1535802606">
              <w:marLeft w:val="0"/>
              <w:marRight w:val="0"/>
              <w:marTop w:val="0"/>
              <w:marBottom w:val="0"/>
              <w:divBdr>
                <w:top w:val="none" w:sz="0" w:space="0" w:color="auto"/>
                <w:left w:val="none" w:sz="0" w:space="0" w:color="auto"/>
                <w:bottom w:val="none" w:sz="0" w:space="0" w:color="auto"/>
                <w:right w:val="none" w:sz="0" w:space="0" w:color="auto"/>
              </w:divBdr>
            </w:div>
            <w:div w:id="1823963952">
              <w:marLeft w:val="0"/>
              <w:marRight w:val="0"/>
              <w:marTop w:val="0"/>
              <w:marBottom w:val="0"/>
              <w:divBdr>
                <w:top w:val="none" w:sz="0" w:space="0" w:color="auto"/>
                <w:left w:val="none" w:sz="0" w:space="0" w:color="auto"/>
                <w:bottom w:val="none" w:sz="0" w:space="0" w:color="auto"/>
                <w:right w:val="none" w:sz="0" w:space="0" w:color="auto"/>
              </w:divBdr>
            </w:div>
            <w:div w:id="183641315">
              <w:marLeft w:val="0"/>
              <w:marRight w:val="0"/>
              <w:marTop w:val="0"/>
              <w:marBottom w:val="0"/>
              <w:divBdr>
                <w:top w:val="none" w:sz="0" w:space="0" w:color="auto"/>
                <w:left w:val="none" w:sz="0" w:space="0" w:color="auto"/>
                <w:bottom w:val="none" w:sz="0" w:space="0" w:color="auto"/>
                <w:right w:val="none" w:sz="0" w:space="0" w:color="auto"/>
              </w:divBdr>
            </w:div>
            <w:div w:id="692804799">
              <w:marLeft w:val="0"/>
              <w:marRight w:val="0"/>
              <w:marTop w:val="0"/>
              <w:marBottom w:val="0"/>
              <w:divBdr>
                <w:top w:val="none" w:sz="0" w:space="0" w:color="auto"/>
                <w:left w:val="none" w:sz="0" w:space="0" w:color="auto"/>
                <w:bottom w:val="none" w:sz="0" w:space="0" w:color="auto"/>
                <w:right w:val="none" w:sz="0" w:space="0" w:color="auto"/>
              </w:divBdr>
            </w:div>
            <w:div w:id="485707794">
              <w:marLeft w:val="0"/>
              <w:marRight w:val="0"/>
              <w:marTop w:val="0"/>
              <w:marBottom w:val="0"/>
              <w:divBdr>
                <w:top w:val="none" w:sz="0" w:space="0" w:color="auto"/>
                <w:left w:val="none" w:sz="0" w:space="0" w:color="auto"/>
                <w:bottom w:val="none" w:sz="0" w:space="0" w:color="auto"/>
                <w:right w:val="none" w:sz="0" w:space="0" w:color="auto"/>
              </w:divBdr>
            </w:div>
            <w:div w:id="1600603396">
              <w:marLeft w:val="0"/>
              <w:marRight w:val="0"/>
              <w:marTop w:val="0"/>
              <w:marBottom w:val="0"/>
              <w:divBdr>
                <w:top w:val="none" w:sz="0" w:space="0" w:color="auto"/>
                <w:left w:val="none" w:sz="0" w:space="0" w:color="auto"/>
                <w:bottom w:val="none" w:sz="0" w:space="0" w:color="auto"/>
                <w:right w:val="none" w:sz="0" w:space="0" w:color="auto"/>
              </w:divBdr>
            </w:div>
            <w:div w:id="1408578781">
              <w:marLeft w:val="0"/>
              <w:marRight w:val="0"/>
              <w:marTop w:val="0"/>
              <w:marBottom w:val="0"/>
              <w:divBdr>
                <w:top w:val="none" w:sz="0" w:space="0" w:color="auto"/>
                <w:left w:val="none" w:sz="0" w:space="0" w:color="auto"/>
                <w:bottom w:val="none" w:sz="0" w:space="0" w:color="auto"/>
                <w:right w:val="none" w:sz="0" w:space="0" w:color="auto"/>
              </w:divBdr>
            </w:div>
            <w:div w:id="243997488">
              <w:marLeft w:val="0"/>
              <w:marRight w:val="0"/>
              <w:marTop w:val="0"/>
              <w:marBottom w:val="0"/>
              <w:divBdr>
                <w:top w:val="none" w:sz="0" w:space="0" w:color="auto"/>
                <w:left w:val="none" w:sz="0" w:space="0" w:color="auto"/>
                <w:bottom w:val="none" w:sz="0" w:space="0" w:color="auto"/>
                <w:right w:val="none" w:sz="0" w:space="0" w:color="auto"/>
              </w:divBdr>
            </w:div>
            <w:div w:id="209197554">
              <w:marLeft w:val="0"/>
              <w:marRight w:val="0"/>
              <w:marTop w:val="0"/>
              <w:marBottom w:val="0"/>
              <w:divBdr>
                <w:top w:val="none" w:sz="0" w:space="0" w:color="auto"/>
                <w:left w:val="none" w:sz="0" w:space="0" w:color="auto"/>
                <w:bottom w:val="none" w:sz="0" w:space="0" w:color="auto"/>
                <w:right w:val="none" w:sz="0" w:space="0" w:color="auto"/>
              </w:divBdr>
            </w:div>
            <w:div w:id="1734234998">
              <w:marLeft w:val="0"/>
              <w:marRight w:val="0"/>
              <w:marTop w:val="0"/>
              <w:marBottom w:val="0"/>
              <w:divBdr>
                <w:top w:val="none" w:sz="0" w:space="0" w:color="auto"/>
                <w:left w:val="none" w:sz="0" w:space="0" w:color="auto"/>
                <w:bottom w:val="none" w:sz="0" w:space="0" w:color="auto"/>
                <w:right w:val="none" w:sz="0" w:space="0" w:color="auto"/>
              </w:divBdr>
            </w:div>
            <w:div w:id="124391435">
              <w:marLeft w:val="0"/>
              <w:marRight w:val="0"/>
              <w:marTop w:val="0"/>
              <w:marBottom w:val="0"/>
              <w:divBdr>
                <w:top w:val="none" w:sz="0" w:space="0" w:color="auto"/>
                <w:left w:val="none" w:sz="0" w:space="0" w:color="auto"/>
                <w:bottom w:val="none" w:sz="0" w:space="0" w:color="auto"/>
                <w:right w:val="none" w:sz="0" w:space="0" w:color="auto"/>
              </w:divBdr>
            </w:div>
            <w:div w:id="1882665618">
              <w:marLeft w:val="0"/>
              <w:marRight w:val="0"/>
              <w:marTop w:val="0"/>
              <w:marBottom w:val="0"/>
              <w:divBdr>
                <w:top w:val="none" w:sz="0" w:space="0" w:color="auto"/>
                <w:left w:val="none" w:sz="0" w:space="0" w:color="auto"/>
                <w:bottom w:val="none" w:sz="0" w:space="0" w:color="auto"/>
                <w:right w:val="none" w:sz="0" w:space="0" w:color="auto"/>
              </w:divBdr>
            </w:div>
            <w:div w:id="870454184">
              <w:marLeft w:val="0"/>
              <w:marRight w:val="0"/>
              <w:marTop w:val="0"/>
              <w:marBottom w:val="0"/>
              <w:divBdr>
                <w:top w:val="none" w:sz="0" w:space="0" w:color="auto"/>
                <w:left w:val="none" w:sz="0" w:space="0" w:color="auto"/>
                <w:bottom w:val="none" w:sz="0" w:space="0" w:color="auto"/>
                <w:right w:val="none" w:sz="0" w:space="0" w:color="auto"/>
              </w:divBdr>
            </w:div>
            <w:div w:id="465509173">
              <w:marLeft w:val="0"/>
              <w:marRight w:val="0"/>
              <w:marTop w:val="0"/>
              <w:marBottom w:val="0"/>
              <w:divBdr>
                <w:top w:val="none" w:sz="0" w:space="0" w:color="auto"/>
                <w:left w:val="none" w:sz="0" w:space="0" w:color="auto"/>
                <w:bottom w:val="none" w:sz="0" w:space="0" w:color="auto"/>
                <w:right w:val="none" w:sz="0" w:space="0" w:color="auto"/>
              </w:divBdr>
            </w:div>
            <w:div w:id="1203782009">
              <w:marLeft w:val="0"/>
              <w:marRight w:val="0"/>
              <w:marTop w:val="0"/>
              <w:marBottom w:val="0"/>
              <w:divBdr>
                <w:top w:val="none" w:sz="0" w:space="0" w:color="auto"/>
                <w:left w:val="none" w:sz="0" w:space="0" w:color="auto"/>
                <w:bottom w:val="none" w:sz="0" w:space="0" w:color="auto"/>
                <w:right w:val="none" w:sz="0" w:space="0" w:color="auto"/>
              </w:divBdr>
            </w:div>
            <w:div w:id="1330131221">
              <w:marLeft w:val="0"/>
              <w:marRight w:val="0"/>
              <w:marTop w:val="0"/>
              <w:marBottom w:val="0"/>
              <w:divBdr>
                <w:top w:val="none" w:sz="0" w:space="0" w:color="auto"/>
                <w:left w:val="none" w:sz="0" w:space="0" w:color="auto"/>
                <w:bottom w:val="none" w:sz="0" w:space="0" w:color="auto"/>
                <w:right w:val="none" w:sz="0" w:space="0" w:color="auto"/>
              </w:divBdr>
            </w:div>
            <w:div w:id="2104642684">
              <w:marLeft w:val="0"/>
              <w:marRight w:val="0"/>
              <w:marTop w:val="0"/>
              <w:marBottom w:val="0"/>
              <w:divBdr>
                <w:top w:val="none" w:sz="0" w:space="0" w:color="auto"/>
                <w:left w:val="none" w:sz="0" w:space="0" w:color="auto"/>
                <w:bottom w:val="none" w:sz="0" w:space="0" w:color="auto"/>
                <w:right w:val="none" w:sz="0" w:space="0" w:color="auto"/>
              </w:divBdr>
            </w:div>
            <w:div w:id="1150555106">
              <w:marLeft w:val="0"/>
              <w:marRight w:val="0"/>
              <w:marTop w:val="0"/>
              <w:marBottom w:val="0"/>
              <w:divBdr>
                <w:top w:val="none" w:sz="0" w:space="0" w:color="auto"/>
                <w:left w:val="none" w:sz="0" w:space="0" w:color="auto"/>
                <w:bottom w:val="none" w:sz="0" w:space="0" w:color="auto"/>
                <w:right w:val="none" w:sz="0" w:space="0" w:color="auto"/>
              </w:divBdr>
            </w:div>
            <w:div w:id="1687825078">
              <w:marLeft w:val="0"/>
              <w:marRight w:val="0"/>
              <w:marTop w:val="0"/>
              <w:marBottom w:val="0"/>
              <w:divBdr>
                <w:top w:val="none" w:sz="0" w:space="0" w:color="auto"/>
                <w:left w:val="none" w:sz="0" w:space="0" w:color="auto"/>
                <w:bottom w:val="none" w:sz="0" w:space="0" w:color="auto"/>
                <w:right w:val="none" w:sz="0" w:space="0" w:color="auto"/>
              </w:divBdr>
            </w:div>
            <w:div w:id="376005450">
              <w:marLeft w:val="0"/>
              <w:marRight w:val="0"/>
              <w:marTop w:val="0"/>
              <w:marBottom w:val="0"/>
              <w:divBdr>
                <w:top w:val="none" w:sz="0" w:space="0" w:color="auto"/>
                <w:left w:val="none" w:sz="0" w:space="0" w:color="auto"/>
                <w:bottom w:val="none" w:sz="0" w:space="0" w:color="auto"/>
                <w:right w:val="none" w:sz="0" w:space="0" w:color="auto"/>
              </w:divBdr>
            </w:div>
            <w:div w:id="1059598399">
              <w:marLeft w:val="0"/>
              <w:marRight w:val="0"/>
              <w:marTop w:val="0"/>
              <w:marBottom w:val="0"/>
              <w:divBdr>
                <w:top w:val="none" w:sz="0" w:space="0" w:color="auto"/>
                <w:left w:val="none" w:sz="0" w:space="0" w:color="auto"/>
                <w:bottom w:val="none" w:sz="0" w:space="0" w:color="auto"/>
                <w:right w:val="none" w:sz="0" w:space="0" w:color="auto"/>
              </w:divBdr>
            </w:div>
            <w:div w:id="157774019">
              <w:marLeft w:val="0"/>
              <w:marRight w:val="0"/>
              <w:marTop w:val="0"/>
              <w:marBottom w:val="0"/>
              <w:divBdr>
                <w:top w:val="none" w:sz="0" w:space="0" w:color="auto"/>
                <w:left w:val="none" w:sz="0" w:space="0" w:color="auto"/>
                <w:bottom w:val="none" w:sz="0" w:space="0" w:color="auto"/>
                <w:right w:val="none" w:sz="0" w:space="0" w:color="auto"/>
              </w:divBdr>
            </w:div>
            <w:div w:id="457260017">
              <w:marLeft w:val="0"/>
              <w:marRight w:val="0"/>
              <w:marTop w:val="0"/>
              <w:marBottom w:val="0"/>
              <w:divBdr>
                <w:top w:val="none" w:sz="0" w:space="0" w:color="auto"/>
                <w:left w:val="none" w:sz="0" w:space="0" w:color="auto"/>
                <w:bottom w:val="none" w:sz="0" w:space="0" w:color="auto"/>
                <w:right w:val="none" w:sz="0" w:space="0" w:color="auto"/>
              </w:divBdr>
            </w:div>
            <w:div w:id="840003074">
              <w:marLeft w:val="0"/>
              <w:marRight w:val="0"/>
              <w:marTop w:val="0"/>
              <w:marBottom w:val="0"/>
              <w:divBdr>
                <w:top w:val="none" w:sz="0" w:space="0" w:color="auto"/>
                <w:left w:val="none" w:sz="0" w:space="0" w:color="auto"/>
                <w:bottom w:val="none" w:sz="0" w:space="0" w:color="auto"/>
                <w:right w:val="none" w:sz="0" w:space="0" w:color="auto"/>
              </w:divBdr>
            </w:div>
            <w:div w:id="1735155043">
              <w:marLeft w:val="0"/>
              <w:marRight w:val="0"/>
              <w:marTop w:val="0"/>
              <w:marBottom w:val="0"/>
              <w:divBdr>
                <w:top w:val="none" w:sz="0" w:space="0" w:color="auto"/>
                <w:left w:val="none" w:sz="0" w:space="0" w:color="auto"/>
                <w:bottom w:val="none" w:sz="0" w:space="0" w:color="auto"/>
                <w:right w:val="none" w:sz="0" w:space="0" w:color="auto"/>
              </w:divBdr>
            </w:div>
            <w:div w:id="942303638">
              <w:marLeft w:val="0"/>
              <w:marRight w:val="0"/>
              <w:marTop w:val="0"/>
              <w:marBottom w:val="0"/>
              <w:divBdr>
                <w:top w:val="none" w:sz="0" w:space="0" w:color="auto"/>
                <w:left w:val="none" w:sz="0" w:space="0" w:color="auto"/>
                <w:bottom w:val="none" w:sz="0" w:space="0" w:color="auto"/>
                <w:right w:val="none" w:sz="0" w:space="0" w:color="auto"/>
              </w:divBdr>
            </w:div>
            <w:div w:id="925917898">
              <w:marLeft w:val="0"/>
              <w:marRight w:val="0"/>
              <w:marTop w:val="0"/>
              <w:marBottom w:val="0"/>
              <w:divBdr>
                <w:top w:val="none" w:sz="0" w:space="0" w:color="auto"/>
                <w:left w:val="none" w:sz="0" w:space="0" w:color="auto"/>
                <w:bottom w:val="none" w:sz="0" w:space="0" w:color="auto"/>
                <w:right w:val="none" w:sz="0" w:space="0" w:color="auto"/>
              </w:divBdr>
            </w:div>
            <w:div w:id="1982928578">
              <w:marLeft w:val="0"/>
              <w:marRight w:val="0"/>
              <w:marTop w:val="0"/>
              <w:marBottom w:val="0"/>
              <w:divBdr>
                <w:top w:val="none" w:sz="0" w:space="0" w:color="auto"/>
                <w:left w:val="none" w:sz="0" w:space="0" w:color="auto"/>
                <w:bottom w:val="none" w:sz="0" w:space="0" w:color="auto"/>
                <w:right w:val="none" w:sz="0" w:space="0" w:color="auto"/>
              </w:divBdr>
            </w:div>
            <w:div w:id="423693138">
              <w:marLeft w:val="0"/>
              <w:marRight w:val="0"/>
              <w:marTop w:val="0"/>
              <w:marBottom w:val="0"/>
              <w:divBdr>
                <w:top w:val="none" w:sz="0" w:space="0" w:color="auto"/>
                <w:left w:val="none" w:sz="0" w:space="0" w:color="auto"/>
                <w:bottom w:val="none" w:sz="0" w:space="0" w:color="auto"/>
                <w:right w:val="none" w:sz="0" w:space="0" w:color="auto"/>
              </w:divBdr>
            </w:div>
            <w:div w:id="1504276753">
              <w:marLeft w:val="0"/>
              <w:marRight w:val="0"/>
              <w:marTop w:val="0"/>
              <w:marBottom w:val="0"/>
              <w:divBdr>
                <w:top w:val="none" w:sz="0" w:space="0" w:color="auto"/>
                <w:left w:val="none" w:sz="0" w:space="0" w:color="auto"/>
                <w:bottom w:val="none" w:sz="0" w:space="0" w:color="auto"/>
                <w:right w:val="none" w:sz="0" w:space="0" w:color="auto"/>
              </w:divBdr>
            </w:div>
            <w:div w:id="1200557143">
              <w:marLeft w:val="0"/>
              <w:marRight w:val="0"/>
              <w:marTop w:val="0"/>
              <w:marBottom w:val="0"/>
              <w:divBdr>
                <w:top w:val="none" w:sz="0" w:space="0" w:color="auto"/>
                <w:left w:val="none" w:sz="0" w:space="0" w:color="auto"/>
                <w:bottom w:val="none" w:sz="0" w:space="0" w:color="auto"/>
                <w:right w:val="none" w:sz="0" w:space="0" w:color="auto"/>
              </w:divBdr>
            </w:div>
            <w:div w:id="20796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0704">
      <w:bodyDiv w:val="1"/>
      <w:marLeft w:val="0"/>
      <w:marRight w:val="0"/>
      <w:marTop w:val="0"/>
      <w:marBottom w:val="0"/>
      <w:divBdr>
        <w:top w:val="none" w:sz="0" w:space="0" w:color="auto"/>
        <w:left w:val="none" w:sz="0" w:space="0" w:color="auto"/>
        <w:bottom w:val="none" w:sz="0" w:space="0" w:color="auto"/>
        <w:right w:val="none" w:sz="0" w:space="0" w:color="auto"/>
      </w:divBdr>
      <w:divsChild>
        <w:div w:id="800421092">
          <w:marLeft w:val="0"/>
          <w:marRight w:val="0"/>
          <w:marTop w:val="0"/>
          <w:marBottom w:val="0"/>
          <w:divBdr>
            <w:top w:val="none" w:sz="0" w:space="0" w:color="auto"/>
            <w:left w:val="none" w:sz="0" w:space="0" w:color="auto"/>
            <w:bottom w:val="none" w:sz="0" w:space="0" w:color="auto"/>
            <w:right w:val="none" w:sz="0" w:space="0" w:color="auto"/>
          </w:divBdr>
          <w:divsChild>
            <w:div w:id="1612468044">
              <w:marLeft w:val="0"/>
              <w:marRight w:val="0"/>
              <w:marTop w:val="0"/>
              <w:marBottom w:val="0"/>
              <w:divBdr>
                <w:top w:val="none" w:sz="0" w:space="0" w:color="auto"/>
                <w:left w:val="none" w:sz="0" w:space="0" w:color="auto"/>
                <w:bottom w:val="none" w:sz="0" w:space="0" w:color="auto"/>
                <w:right w:val="none" w:sz="0" w:space="0" w:color="auto"/>
              </w:divBdr>
            </w:div>
            <w:div w:id="1072314830">
              <w:marLeft w:val="0"/>
              <w:marRight w:val="0"/>
              <w:marTop w:val="0"/>
              <w:marBottom w:val="0"/>
              <w:divBdr>
                <w:top w:val="none" w:sz="0" w:space="0" w:color="auto"/>
                <w:left w:val="none" w:sz="0" w:space="0" w:color="auto"/>
                <w:bottom w:val="none" w:sz="0" w:space="0" w:color="auto"/>
                <w:right w:val="none" w:sz="0" w:space="0" w:color="auto"/>
              </w:divBdr>
            </w:div>
            <w:div w:id="888146518">
              <w:marLeft w:val="0"/>
              <w:marRight w:val="0"/>
              <w:marTop w:val="0"/>
              <w:marBottom w:val="0"/>
              <w:divBdr>
                <w:top w:val="none" w:sz="0" w:space="0" w:color="auto"/>
                <w:left w:val="none" w:sz="0" w:space="0" w:color="auto"/>
                <w:bottom w:val="none" w:sz="0" w:space="0" w:color="auto"/>
                <w:right w:val="none" w:sz="0" w:space="0" w:color="auto"/>
              </w:divBdr>
            </w:div>
            <w:div w:id="230893509">
              <w:marLeft w:val="0"/>
              <w:marRight w:val="0"/>
              <w:marTop w:val="0"/>
              <w:marBottom w:val="0"/>
              <w:divBdr>
                <w:top w:val="none" w:sz="0" w:space="0" w:color="auto"/>
                <w:left w:val="none" w:sz="0" w:space="0" w:color="auto"/>
                <w:bottom w:val="none" w:sz="0" w:space="0" w:color="auto"/>
                <w:right w:val="none" w:sz="0" w:space="0" w:color="auto"/>
              </w:divBdr>
            </w:div>
            <w:div w:id="1043598894">
              <w:marLeft w:val="0"/>
              <w:marRight w:val="0"/>
              <w:marTop w:val="0"/>
              <w:marBottom w:val="0"/>
              <w:divBdr>
                <w:top w:val="none" w:sz="0" w:space="0" w:color="auto"/>
                <w:left w:val="none" w:sz="0" w:space="0" w:color="auto"/>
                <w:bottom w:val="none" w:sz="0" w:space="0" w:color="auto"/>
                <w:right w:val="none" w:sz="0" w:space="0" w:color="auto"/>
              </w:divBdr>
            </w:div>
            <w:div w:id="375004890">
              <w:marLeft w:val="0"/>
              <w:marRight w:val="0"/>
              <w:marTop w:val="0"/>
              <w:marBottom w:val="0"/>
              <w:divBdr>
                <w:top w:val="none" w:sz="0" w:space="0" w:color="auto"/>
                <w:left w:val="none" w:sz="0" w:space="0" w:color="auto"/>
                <w:bottom w:val="none" w:sz="0" w:space="0" w:color="auto"/>
                <w:right w:val="none" w:sz="0" w:space="0" w:color="auto"/>
              </w:divBdr>
            </w:div>
            <w:div w:id="872884000">
              <w:marLeft w:val="0"/>
              <w:marRight w:val="0"/>
              <w:marTop w:val="0"/>
              <w:marBottom w:val="0"/>
              <w:divBdr>
                <w:top w:val="none" w:sz="0" w:space="0" w:color="auto"/>
                <w:left w:val="none" w:sz="0" w:space="0" w:color="auto"/>
                <w:bottom w:val="none" w:sz="0" w:space="0" w:color="auto"/>
                <w:right w:val="none" w:sz="0" w:space="0" w:color="auto"/>
              </w:divBdr>
            </w:div>
            <w:div w:id="17656968">
              <w:marLeft w:val="0"/>
              <w:marRight w:val="0"/>
              <w:marTop w:val="0"/>
              <w:marBottom w:val="0"/>
              <w:divBdr>
                <w:top w:val="none" w:sz="0" w:space="0" w:color="auto"/>
                <w:left w:val="none" w:sz="0" w:space="0" w:color="auto"/>
                <w:bottom w:val="none" w:sz="0" w:space="0" w:color="auto"/>
                <w:right w:val="none" w:sz="0" w:space="0" w:color="auto"/>
              </w:divBdr>
            </w:div>
            <w:div w:id="1265577644">
              <w:marLeft w:val="0"/>
              <w:marRight w:val="0"/>
              <w:marTop w:val="0"/>
              <w:marBottom w:val="0"/>
              <w:divBdr>
                <w:top w:val="none" w:sz="0" w:space="0" w:color="auto"/>
                <w:left w:val="none" w:sz="0" w:space="0" w:color="auto"/>
                <w:bottom w:val="none" w:sz="0" w:space="0" w:color="auto"/>
                <w:right w:val="none" w:sz="0" w:space="0" w:color="auto"/>
              </w:divBdr>
            </w:div>
            <w:div w:id="2146388162">
              <w:marLeft w:val="0"/>
              <w:marRight w:val="0"/>
              <w:marTop w:val="0"/>
              <w:marBottom w:val="0"/>
              <w:divBdr>
                <w:top w:val="none" w:sz="0" w:space="0" w:color="auto"/>
                <w:left w:val="none" w:sz="0" w:space="0" w:color="auto"/>
                <w:bottom w:val="none" w:sz="0" w:space="0" w:color="auto"/>
                <w:right w:val="none" w:sz="0" w:space="0" w:color="auto"/>
              </w:divBdr>
            </w:div>
            <w:div w:id="1336617653">
              <w:marLeft w:val="0"/>
              <w:marRight w:val="0"/>
              <w:marTop w:val="0"/>
              <w:marBottom w:val="0"/>
              <w:divBdr>
                <w:top w:val="none" w:sz="0" w:space="0" w:color="auto"/>
                <w:left w:val="none" w:sz="0" w:space="0" w:color="auto"/>
                <w:bottom w:val="none" w:sz="0" w:space="0" w:color="auto"/>
                <w:right w:val="none" w:sz="0" w:space="0" w:color="auto"/>
              </w:divBdr>
            </w:div>
            <w:div w:id="2018075766">
              <w:marLeft w:val="0"/>
              <w:marRight w:val="0"/>
              <w:marTop w:val="0"/>
              <w:marBottom w:val="0"/>
              <w:divBdr>
                <w:top w:val="none" w:sz="0" w:space="0" w:color="auto"/>
                <w:left w:val="none" w:sz="0" w:space="0" w:color="auto"/>
                <w:bottom w:val="none" w:sz="0" w:space="0" w:color="auto"/>
                <w:right w:val="none" w:sz="0" w:space="0" w:color="auto"/>
              </w:divBdr>
            </w:div>
            <w:div w:id="772169396">
              <w:marLeft w:val="0"/>
              <w:marRight w:val="0"/>
              <w:marTop w:val="0"/>
              <w:marBottom w:val="0"/>
              <w:divBdr>
                <w:top w:val="none" w:sz="0" w:space="0" w:color="auto"/>
                <w:left w:val="none" w:sz="0" w:space="0" w:color="auto"/>
                <w:bottom w:val="none" w:sz="0" w:space="0" w:color="auto"/>
                <w:right w:val="none" w:sz="0" w:space="0" w:color="auto"/>
              </w:divBdr>
            </w:div>
            <w:div w:id="1017931095">
              <w:marLeft w:val="0"/>
              <w:marRight w:val="0"/>
              <w:marTop w:val="0"/>
              <w:marBottom w:val="0"/>
              <w:divBdr>
                <w:top w:val="none" w:sz="0" w:space="0" w:color="auto"/>
                <w:left w:val="none" w:sz="0" w:space="0" w:color="auto"/>
                <w:bottom w:val="none" w:sz="0" w:space="0" w:color="auto"/>
                <w:right w:val="none" w:sz="0" w:space="0" w:color="auto"/>
              </w:divBdr>
            </w:div>
            <w:div w:id="1314024126">
              <w:marLeft w:val="0"/>
              <w:marRight w:val="0"/>
              <w:marTop w:val="0"/>
              <w:marBottom w:val="0"/>
              <w:divBdr>
                <w:top w:val="none" w:sz="0" w:space="0" w:color="auto"/>
                <w:left w:val="none" w:sz="0" w:space="0" w:color="auto"/>
                <w:bottom w:val="none" w:sz="0" w:space="0" w:color="auto"/>
                <w:right w:val="none" w:sz="0" w:space="0" w:color="auto"/>
              </w:divBdr>
            </w:div>
            <w:div w:id="291134106">
              <w:marLeft w:val="0"/>
              <w:marRight w:val="0"/>
              <w:marTop w:val="0"/>
              <w:marBottom w:val="0"/>
              <w:divBdr>
                <w:top w:val="none" w:sz="0" w:space="0" w:color="auto"/>
                <w:left w:val="none" w:sz="0" w:space="0" w:color="auto"/>
                <w:bottom w:val="none" w:sz="0" w:space="0" w:color="auto"/>
                <w:right w:val="none" w:sz="0" w:space="0" w:color="auto"/>
              </w:divBdr>
            </w:div>
            <w:div w:id="1696728400">
              <w:marLeft w:val="0"/>
              <w:marRight w:val="0"/>
              <w:marTop w:val="0"/>
              <w:marBottom w:val="0"/>
              <w:divBdr>
                <w:top w:val="none" w:sz="0" w:space="0" w:color="auto"/>
                <w:left w:val="none" w:sz="0" w:space="0" w:color="auto"/>
                <w:bottom w:val="none" w:sz="0" w:space="0" w:color="auto"/>
                <w:right w:val="none" w:sz="0" w:space="0" w:color="auto"/>
              </w:divBdr>
            </w:div>
            <w:div w:id="1636762142">
              <w:marLeft w:val="0"/>
              <w:marRight w:val="0"/>
              <w:marTop w:val="0"/>
              <w:marBottom w:val="0"/>
              <w:divBdr>
                <w:top w:val="none" w:sz="0" w:space="0" w:color="auto"/>
                <w:left w:val="none" w:sz="0" w:space="0" w:color="auto"/>
                <w:bottom w:val="none" w:sz="0" w:space="0" w:color="auto"/>
                <w:right w:val="none" w:sz="0" w:space="0" w:color="auto"/>
              </w:divBdr>
            </w:div>
            <w:div w:id="914896634">
              <w:marLeft w:val="0"/>
              <w:marRight w:val="0"/>
              <w:marTop w:val="0"/>
              <w:marBottom w:val="0"/>
              <w:divBdr>
                <w:top w:val="none" w:sz="0" w:space="0" w:color="auto"/>
                <w:left w:val="none" w:sz="0" w:space="0" w:color="auto"/>
                <w:bottom w:val="none" w:sz="0" w:space="0" w:color="auto"/>
                <w:right w:val="none" w:sz="0" w:space="0" w:color="auto"/>
              </w:divBdr>
            </w:div>
            <w:div w:id="674696783">
              <w:marLeft w:val="0"/>
              <w:marRight w:val="0"/>
              <w:marTop w:val="0"/>
              <w:marBottom w:val="0"/>
              <w:divBdr>
                <w:top w:val="none" w:sz="0" w:space="0" w:color="auto"/>
                <w:left w:val="none" w:sz="0" w:space="0" w:color="auto"/>
                <w:bottom w:val="none" w:sz="0" w:space="0" w:color="auto"/>
                <w:right w:val="none" w:sz="0" w:space="0" w:color="auto"/>
              </w:divBdr>
            </w:div>
            <w:div w:id="66728772">
              <w:marLeft w:val="0"/>
              <w:marRight w:val="0"/>
              <w:marTop w:val="0"/>
              <w:marBottom w:val="0"/>
              <w:divBdr>
                <w:top w:val="none" w:sz="0" w:space="0" w:color="auto"/>
                <w:left w:val="none" w:sz="0" w:space="0" w:color="auto"/>
                <w:bottom w:val="none" w:sz="0" w:space="0" w:color="auto"/>
                <w:right w:val="none" w:sz="0" w:space="0" w:color="auto"/>
              </w:divBdr>
            </w:div>
            <w:div w:id="1119178775">
              <w:marLeft w:val="0"/>
              <w:marRight w:val="0"/>
              <w:marTop w:val="0"/>
              <w:marBottom w:val="0"/>
              <w:divBdr>
                <w:top w:val="none" w:sz="0" w:space="0" w:color="auto"/>
                <w:left w:val="none" w:sz="0" w:space="0" w:color="auto"/>
                <w:bottom w:val="none" w:sz="0" w:space="0" w:color="auto"/>
                <w:right w:val="none" w:sz="0" w:space="0" w:color="auto"/>
              </w:divBdr>
            </w:div>
            <w:div w:id="267540322">
              <w:marLeft w:val="0"/>
              <w:marRight w:val="0"/>
              <w:marTop w:val="0"/>
              <w:marBottom w:val="0"/>
              <w:divBdr>
                <w:top w:val="none" w:sz="0" w:space="0" w:color="auto"/>
                <w:left w:val="none" w:sz="0" w:space="0" w:color="auto"/>
                <w:bottom w:val="none" w:sz="0" w:space="0" w:color="auto"/>
                <w:right w:val="none" w:sz="0" w:space="0" w:color="auto"/>
              </w:divBdr>
            </w:div>
            <w:div w:id="1559970515">
              <w:marLeft w:val="0"/>
              <w:marRight w:val="0"/>
              <w:marTop w:val="0"/>
              <w:marBottom w:val="0"/>
              <w:divBdr>
                <w:top w:val="none" w:sz="0" w:space="0" w:color="auto"/>
                <w:left w:val="none" w:sz="0" w:space="0" w:color="auto"/>
                <w:bottom w:val="none" w:sz="0" w:space="0" w:color="auto"/>
                <w:right w:val="none" w:sz="0" w:space="0" w:color="auto"/>
              </w:divBdr>
            </w:div>
            <w:div w:id="1074089043">
              <w:marLeft w:val="0"/>
              <w:marRight w:val="0"/>
              <w:marTop w:val="0"/>
              <w:marBottom w:val="0"/>
              <w:divBdr>
                <w:top w:val="none" w:sz="0" w:space="0" w:color="auto"/>
                <w:left w:val="none" w:sz="0" w:space="0" w:color="auto"/>
                <w:bottom w:val="none" w:sz="0" w:space="0" w:color="auto"/>
                <w:right w:val="none" w:sz="0" w:space="0" w:color="auto"/>
              </w:divBdr>
            </w:div>
            <w:div w:id="946934389">
              <w:marLeft w:val="0"/>
              <w:marRight w:val="0"/>
              <w:marTop w:val="0"/>
              <w:marBottom w:val="0"/>
              <w:divBdr>
                <w:top w:val="none" w:sz="0" w:space="0" w:color="auto"/>
                <w:left w:val="none" w:sz="0" w:space="0" w:color="auto"/>
                <w:bottom w:val="none" w:sz="0" w:space="0" w:color="auto"/>
                <w:right w:val="none" w:sz="0" w:space="0" w:color="auto"/>
              </w:divBdr>
            </w:div>
            <w:div w:id="439297798">
              <w:marLeft w:val="0"/>
              <w:marRight w:val="0"/>
              <w:marTop w:val="0"/>
              <w:marBottom w:val="0"/>
              <w:divBdr>
                <w:top w:val="none" w:sz="0" w:space="0" w:color="auto"/>
                <w:left w:val="none" w:sz="0" w:space="0" w:color="auto"/>
                <w:bottom w:val="none" w:sz="0" w:space="0" w:color="auto"/>
                <w:right w:val="none" w:sz="0" w:space="0" w:color="auto"/>
              </w:divBdr>
            </w:div>
            <w:div w:id="599412808">
              <w:marLeft w:val="0"/>
              <w:marRight w:val="0"/>
              <w:marTop w:val="0"/>
              <w:marBottom w:val="0"/>
              <w:divBdr>
                <w:top w:val="none" w:sz="0" w:space="0" w:color="auto"/>
                <w:left w:val="none" w:sz="0" w:space="0" w:color="auto"/>
                <w:bottom w:val="none" w:sz="0" w:space="0" w:color="auto"/>
                <w:right w:val="none" w:sz="0" w:space="0" w:color="auto"/>
              </w:divBdr>
            </w:div>
            <w:div w:id="2030836197">
              <w:marLeft w:val="0"/>
              <w:marRight w:val="0"/>
              <w:marTop w:val="0"/>
              <w:marBottom w:val="0"/>
              <w:divBdr>
                <w:top w:val="none" w:sz="0" w:space="0" w:color="auto"/>
                <w:left w:val="none" w:sz="0" w:space="0" w:color="auto"/>
                <w:bottom w:val="none" w:sz="0" w:space="0" w:color="auto"/>
                <w:right w:val="none" w:sz="0" w:space="0" w:color="auto"/>
              </w:divBdr>
            </w:div>
            <w:div w:id="1729567210">
              <w:marLeft w:val="0"/>
              <w:marRight w:val="0"/>
              <w:marTop w:val="0"/>
              <w:marBottom w:val="0"/>
              <w:divBdr>
                <w:top w:val="none" w:sz="0" w:space="0" w:color="auto"/>
                <w:left w:val="none" w:sz="0" w:space="0" w:color="auto"/>
                <w:bottom w:val="none" w:sz="0" w:space="0" w:color="auto"/>
                <w:right w:val="none" w:sz="0" w:space="0" w:color="auto"/>
              </w:divBdr>
            </w:div>
            <w:div w:id="701512888">
              <w:marLeft w:val="0"/>
              <w:marRight w:val="0"/>
              <w:marTop w:val="0"/>
              <w:marBottom w:val="0"/>
              <w:divBdr>
                <w:top w:val="none" w:sz="0" w:space="0" w:color="auto"/>
                <w:left w:val="none" w:sz="0" w:space="0" w:color="auto"/>
                <w:bottom w:val="none" w:sz="0" w:space="0" w:color="auto"/>
                <w:right w:val="none" w:sz="0" w:space="0" w:color="auto"/>
              </w:divBdr>
            </w:div>
            <w:div w:id="1878615760">
              <w:marLeft w:val="0"/>
              <w:marRight w:val="0"/>
              <w:marTop w:val="0"/>
              <w:marBottom w:val="0"/>
              <w:divBdr>
                <w:top w:val="none" w:sz="0" w:space="0" w:color="auto"/>
                <w:left w:val="none" w:sz="0" w:space="0" w:color="auto"/>
                <w:bottom w:val="none" w:sz="0" w:space="0" w:color="auto"/>
                <w:right w:val="none" w:sz="0" w:space="0" w:color="auto"/>
              </w:divBdr>
            </w:div>
            <w:div w:id="1469475686">
              <w:marLeft w:val="0"/>
              <w:marRight w:val="0"/>
              <w:marTop w:val="0"/>
              <w:marBottom w:val="0"/>
              <w:divBdr>
                <w:top w:val="none" w:sz="0" w:space="0" w:color="auto"/>
                <w:left w:val="none" w:sz="0" w:space="0" w:color="auto"/>
                <w:bottom w:val="none" w:sz="0" w:space="0" w:color="auto"/>
                <w:right w:val="none" w:sz="0" w:space="0" w:color="auto"/>
              </w:divBdr>
            </w:div>
            <w:div w:id="1436318901">
              <w:marLeft w:val="0"/>
              <w:marRight w:val="0"/>
              <w:marTop w:val="0"/>
              <w:marBottom w:val="0"/>
              <w:divBdr>
                <w:top w:val="none" w:sz="0" w:space="0" w:color="auto"/>
                <w:left w:val="none" w:sz="0" w:space="0" w:color="auto"/>
                <w:bottom w:val="none" w:sz="0" w:space="0" w:color="auto"/>
                <w:right w:val="none" w:sz="0" w:space="0" w:color="auto"/>
              </w:divBdr>
            </w:div>
            <w:div w:id="1756970570">
              <w:marLeft w:val="0"/>
              <w:marRight w:val="0"/>
              <w:marTop w:val="0"/>
              <w:marBottom w:val="0"/>
              <w:divBdr>
                <w:top w:val="none" w:sz="0" w:space="0" w:color="auto"/>
                <w:left w:val="none" w:sz="0" w:space="0" w:color="auto"/>
                <w:bottom w:val="none" w:sz="0" w:space="0" w:color="auto"/>
                <w:right w:val="none" w:sz="0" w:space="0" w:color="auto"/>
              </w:divBdr>
            </w:div>
            <w:div w:id="1028137326">
              <w:marLeft w:val="0"/>
              <w:marRight w:val="0"/>
              <w:marTop w:val="0"/>
              <w:marBottom w:val="0"/>
              <w:divBdr>
                <w:top w:val="none" w:sz="0" w:space="0" w:color="auto"/>
                <w:left w:val="none" w:sz="0" w:space="0" w:color="auto"/>
                <w:bottom w:val="none" w:sz="0" w:space="0" w:color="auto"/>
                <w:right w:val="none" w:sz="0" w:space="0" w:color="auto"/>
              </w:divBdr>
            </w:div>
            <w:div w:id="4599953">
              <w:marLeft w:val="0"/>
              <w:marRight w:val="0"/>
              <w:marTop w:val="0"/>
              <w:marBottom w:val="0"/>
              <w:divBdr>
                <w:top w:val="none" w:sz="0" w:space="0" w:color="auto"/>
                <w:left w:val="none" w:sz="0" w:space="0" w:color="auto"/>
                <w:bottom w:val="none" w:sz="0" w:space="0" w:color="auto"/>
                <w:right w:val="none" w:sz="0" w:space="0" w:color="auto"/>
              </w:divBdr>
            </w:div>
            <w:div w:id="1400516865">
              <w:marLeft w:val="0"/>
              <w:marRight w:val="0"/>
              <w:marTop w:val="0"/>
              <w:marBottom w:val="0"/>
              <w:divBdr>
                <w:top w:val="none" w:sz="0" w:space="0" w:color="auto"/>
                <w:left w:val="none" w:sz="0" w:space="0" w:color="auto"/>
                <w:bottom w:val="none" w:sz="0" w:space="0" w:color="auto"/>
                <w:right w:val="none" w:sz="0" w:space="0" w:color="auto"/>
              </w:divBdr>
            </w:div>
            <w:div w:id="2101217719">
              <w:marLeft w:val="0"/>
              <w:marRight w:val="0"/>
              <w:marTop w:val="0"/>
              <w:marBottom w:val="0"/>
              <w:divBdr>
                <w:top w:val="none" w:sz="0" w:space="0" w:color="auto"/>
                <w:left w:val="none" w:sz="0" w:space="0" w:color="auto"/>
                <w:bottom w:val="none" w:sz="0" w:space="0" w:color="auto"/>
                <w:right w:val="none" w:sz="0" w:space="0" w:color="auto"/>
              </w:divBdr>
            </w:div>
            <w:div w:id="835077081">
              <w:marLeft w:val="0"/>
              <w:marRight w:val="0"/>
              <w:marTop w:val="0"/>
              <w:marBottom w:val="0"/>
              <w:divBdr>
                <w:top w:val="none" w:sz="0" w:space="0" w:color="auto"/>
                <w:left w:val="none" w:sz="0" w:space="0" w:color="auto"/>
                <w:bottom w:val="none" w:sz="0" w:space="0" w:color="auto"/>
                <w:right w:val="none" w:sz="0" w:space="0" w:color="auto"/>
              </w:divBdr>
            </w:div>
            <w:div w:id="2011981659">
              <w:marLeft w:val="0"/>
              <w:marRight w:val="0"/>
              <w:marTop w:val="0"/>
              <w:marBottom w:val="0"/>
              <w:divBdr>
                <w:top w:val="none" w:sz="0" w:space="0" w:color="auto"/>
                <w:left w:val="none" w:sz="0" w:space="0" w:color="auto"/>
                <w:bottom w:val="none" w:sz="0" w:space="0" w:color="auto"/>
                <w:right w:val="none" w:sz="0" w:space="0" w:color="auto"/>
              </w:divBdr>
            </w:div>
            <w:div w:id="965044950">
              <w:marLeft w:val="0"/>
              <w:marRight w:val="0"/>
              <w:marTop w:val="0"/>
              <w:marBottom w:val="0"/>
              <w:divBdr>
                <w:top w:val="none" w:sz="0" w:space="0" w:color="auto"/>
                <w:left w:val="none" w:sz="0" w:space="0" w:color="auto"/>
                <w:bottom w:val="none" w:sz="0" w:space="0" w:color="auto"/>
                <w:right w:val="none" w:sz="0" w:space="0" w:color="auto"/>
              </w:divBdr>
            </w:div>
            <w:div w:id="1239248842">
              <w:marLeft w:val="0"/>
              <w:marRight w:val="0"/>
              <w:marTop w:val="0"/>
              <w:marBottom w:val="0"/>
              <w:divBdr>
                <w:top w:val="none" w:sz="0" w:space="0" w:color="auto"/>
                <w:left w:val="none" w:sz="0" w:space="0" w:color="auto"/>
                <w:bottom w:val="none" w:sz="0" w:space="0" w:color="auto"/>
                <w:right w:val="none" w:sz="0" w:space="0" w:color="auto"/>
              </w:divBdr>
            </w:div>
            <w:div w:id="856889551">
              <w:marLeft w:val="0"/>
              <w:marRight w:val="0"/>
              <w:marTop w:val="0"/>
              <w:marBottom w:val="0"/>
              <w:divBdr>
                <w:top w:val="none" w:sz="0" w:space="0" w:color="auto"/>
                <w:left w:val="none" w:sz="0" w:space="0" w:color="auto"/>
                <w:bottom w:val="none" w:sz="0" w:space="0" w:color="auto"/>
                <w:right w:val="none" w:sz="0" w:space="0" w:color="auto"/>
              </w:divBdr>
            </w:div>
            <w:div w:id="1439520925">
              <w:marLeft w:val="0"/>
              <w:marRight w:val="0"/>
              <w:marTop w:val="0"/>
              <w:marBottom w:val="0"/>
              <w:divBdr>
                <w:top w:val="none" w:sz="0" w:space="0" w:color="auto"/>
                <w:left w:val="none" w:sz="0" w:space="0" w:color="auto"/>
                <w:bottom w:val="none" w:sz="0" w:space="0" w:color="auto"/>
                <w:right w:val="none" w:sz="0" w:space="0" w:color="auto"/>
              </w:divBdr>
            </w:div>
            <w:div w:id="317459204">
              <w:marLeft w:val="0"/>
              <w:marRight w:val="0"/>
              <w:marTop w:val="0"/>
              <w:marBottom w:val="0"/>
              <w:divBdr>
                <w:top w:val="none" w:sz="0" w:space="0" w:color="auto"/>
                <w:left w:val="none" w:sz="0" w:space="0" w:color="auto"/>
                <w:bottom w:val="none" w:sz="0" w:space="0" w:color="auto"/>
                <w:right w:val="none" w:sz="0" w:space="0" w:color="auto"/>
              </w:divBdr>
            </w:div>
            <w:div w:id="280385474">
              <w:marLeft w:val="0"/>
              <w:marRight w:val="0"/>
              <w:marTop w:val="0"/>
              <w:marBottom w:val="0"/>
              <w:divBdr>
                <w:top w:val="none" w:sz="0" w:space="0" w:color="auto"/>
                <w:left w:val="none" w:sz="0" w:space="0" w:color="auto"/>
                <w:bottom w:val="none" w:sz="0" w:space="0" w:color="auto"/>
                <w:right w:val="none" w:sz="0" w:space="0" w:color="auto"/>
              </w:divBdr>
            </w:div>
            <w:div w:id="1501191793">
              <w:marLeft w:val="0"/>
              <w:marRight w:val="0"/>
              <w:marTop w:val="0"/>
              <w:marBottom w:val="0"/>
              <w:divBdr>
                <w:top w:val="none" w:sz="0" w:space="0" w:color="auto"/>
                <w:left w:val="none" w:sz="0" w:space="0" w:color="auto"/>
                <w:bottom w:val="none" w:sz="0" w:space="0" w:color="auto"/>
                <w:right w:val="none" w:sz="0" w:space="0" w:color="auto"/>
              </w:divBdr>
            </w:div>
            <w:div w:id="1245453533">
              <w:marLeft w:val="0"/>
              <w:marRight w:val="0"/>
              <w:marTop w:val="0"/>
              <w:marBottom w:val="0"/>
              <w:divBdr>
                <w:top w:val="none" w:sz="0" w:space="0" w:color="auto"/>
                <w:left w:val="none" w:sz="0" w:space="0" w:color="auto"/>
                <w:bottom w:val="none" w:sz="0" w:space="0" w:color="auto"/>
                <w:right w:val="none" w:sz="0" w:space="0" w:color="auto"/>
              </w:divBdr>
            </w:div>
            <w:div w:id="1570647538">
              <w:marLeft w:val="0"/>
              <w:marRight w:val="0"/>
              <w:marTop w:val="0"/>
              <w:marBottom w:val="0"/>
              <w:divBdr>
                <w:top w:val="none" w:sz="0" w:space="0" w:color="auto"/>
                <w:left w:val="none" w:sz="0" w:space="0" w:color="auto"/>
                <w:bottom w:val="none" w:sz="0" w:space="0" w:color="auto"/>
                <w:right w:val="none" w:sz="0" w:space="0" w:color="auto"/>
              </w:divBdr>
            </w:div>
            <w:div w:id="1114255708">
              <w:marLeft w:val="0"/>
              <w:marRight w:val="0"/>
              <w:marTop w:val="0"/>
              <w:marBottom w:val="0"/>
              <w:divBdr>
                <w:top w:val="none" w:sz="0" w:space="0" w:color="auto"/>
                <w:left w:val="none" w:sz="0" w:space="0" w:color="auto"/>
                <w:bottom w:val="none" w:sz="0" w:space="0" w:color="auto"/>
                <w:right w:val="none" w:sz="0" w:space="0" w:color="auto"/>
              </w:divBdr>
            </w:div>
            <w:div w:id="894243244">
              <w:marLeft w:val="0"/>
              <w:marRight w:val="0"/>
              <w:marTop w:val="0"/>
              <w:marBottom w:val="0"/>
              <w:divBdr>
                <w:top w:val="none" w:sz="0" w:space="0" w:color="auto"/>
                <w:left w:val="none" w:sz="0" w:space="0" w:color="auto"/>
                <w:bottom w:val="none" w:sz="0" w:space="0" w:color="auto"/>
                <w:right w:val="none" w:sz="0" w:space="0" w:color="auto"/>
              </w:divBdr>
            </w:div>
            <w:div w:id="275211349">
              <w:marLeft w:val="0"/>
              <w:marRight w:val="0"/>
              <w:marTop w:val="0"/>
              <w:marBottom w:val="0"/>
              <w:divBdr>
                <w:top w:val="none" w:sz="0" w:space="0" w:color="auto"/>
                <w:left w:val="none" w:sz="0" w:space="0" w:color="auto"/>
                <w:bottom w:val="none" w:sz="0" w:space="0" w:color="auto"/>
                <w:right w:val="none" w:sz="0" w:space="0" w:color="auto"/>
              </w:divBdr>
            </w:div>
            <w:div w:id="1231424406">
              <w:marLeft w:val="0"/>
              <w:marRight w:val="0"/>
              <w:marTop w:val="0"/>
              <w:marBottom w:val="0"/>
              <w:divBdr>
                <w:top w:val="none" w:sz="0" w:space="0" w:color="auto"/>
                <w:left w:val="none" w:sz="0" w:space="0" w:color="auto"/>
                <w:bottom w:val="none" w:sz="0" w:space="0" w:color="auto"/>
                <w:right w:val="none" w:sz="0" w:space="0" w:color="auto"/>
              </w:divBdr>
            </w:div>
            <w:div w:id="40832288">
              <w:marLeft w:val="0"/>
              <w:marRight w:val="0"/>
              <w:marTop w:val="0"/>
              <w:marBottom w:val="0"/>
              <w:divBdr>
                <w:top w:val="none" w:sz="0" w:space="0" w:color="auto"/>
                <w:left w:val="none" w:sz="0" w:space="0" w:color="auto"/>
                <w:bottom w:val="none" w:sz="0" w:space="0" w:color="auto"/>
                <w:right w:val="none" w:sz="0" w:space="0" w:color="auto"/>
              </w:divBdr>
            </w:div>
            <w:div w:id="192692114">
              <w:marLeft w:val="0"/>
              <w:marRight w:val="0"/>
              <w:marTop w:val="0"/>
              <w:marBottom w:val="0"/>
              <w:divBdr>
                <w:top w:val="none" w:sz="0" w:space="0" w:color="auto"/>
                <w:left w:val="none" w:sz="0" w:space="0" w:color="auto"/>
                <w:bottom w:val="none" w:sz="0" w:space="0" w:color="auto"/>
                <w:right w:val="none" w:sz="0" w:space="0" w:color="auto"/>
              </w:divBdr>
            </w:div>
            <w:div w:id="1277640081">
              <w:marLeft w:val="0"/>
              <w:marRight w:val="0"/>
              <w:marTop w:val="0"/>
              <w:marBottom w:val="0"/>
              <w:divBdr>
                <w:top w:val="none" w:sz="0" w:space="0" w:color="auto"/>
                <w:left w:val="none" w:sz="0" w:space="0" w:color="auto"/>
                <w:bottom w:val="none" w:sz="0" w:space="0" w:color="auto"/>
                <w:right w:val="none" w:sz="0" w:space="0" w:color="auto"/>
              </w:divBdr>
            </w:div>
            <w:div w:id="1792163466">
              <w:marLeft w:val="0"/>
              <w:marRight w:val="0"/>
              <w:marTop w:val="0"/>
              <w:marBottom w:val="0"/>
              <w:divBdr>
                <w:top w:val="none" w:sz="0" w:space="0" w:color="auto"/>
                <w:left w:val="none" w:sz="0" w:space="0" w:color="auto"/>
                <w:bottom w:val="none" w:sz="0" w:space="0" w:color="auto"/>
                <w:right w:val="none" w:sz="0" w:space="0" w:color="auto"/>
              </w:divBdr>
            </w:div>
            <w:div w:id="1043015681">
              <w:marLeft w:val="0"/>
              <w:marRight w:val="0"/>
              <w:marTop w:val="0"/>
              <w:marBottom w:val="0"/>
              <w:divBdr>
                <w:top w:val="none" w:sz="0" w:space="0" w:color="auto"/>
                <w:left w:val="none" w:sz="0" w:space="0" w:color="auto"/>
                <w:bottom w:val="none" w:sz="0" w:space="0" w:color="auto"/>
                <w:right w:val="none" w:sz="0" w:space="0" w:color="auto"/>
              </w:divBdr>
            </w:div>
            <w:div w:id="1127889500">
              <w:marLeft w:val="0"/>
              <w:marRight w:val="0"/>
              <w:marTop w:val="0"/>
              <w:marBottom w:val="0"/>
              <w:divBdr>
                <w:top w:val="none" w:sz="0" w:space="0" w:color="auto"/>
                <w:left w:val="none" w:sz="0" w:space="0" w:color="auto"/>
                <w:bottom w:val="none" w:sz="0" w:space="0" w:color="auto"/>
                <w:right w:val="none" w:sz="0" w:space="0" w:color="auto"/>
              </w:divBdr>
            </w:div>
            <w:div w:id="2015841548">
              <w:marLeft w:val="0"/>
              <w:marRight w:val="0"/>
              <w:marTop w:val="0"/>
              <w:marBottom w:val="0"/>
              <w:divBdr>
                <w:top w:val="none" w:sz="0" w:space="0" w:color="auto"/>
                <w:left w:val="none" w:sz="0" w:space="0" w:color="auto"/>
                <w:bottom w:val="none" w:sz="0" w:space="0" w:color="auto"/>
                <w:right w:val="none" w:sz="0" w:space="0" w:color="auto"/>
              </w:divBdr>
            </w:div>
            <w:div w:id="1439333040">
              <w:marLeft w:val="0"/>
              <w:marRight w:val="0"/>
              <w:marTop w:val="0"/>
              <w:marBottom w:val="0"/>
              <w:divBdr>
                <w:top w:val="none" w:sz="0" w:space="0" w:color="auto"/>
                <w:left w:val="none" w:sz="0" w:space="0" w:color="auto"/>
                <w:bottom w:val="none" w:sz="0" w:space="0" w:color="auto"/>
                <w:right w:val="none" w:sz="0" w:space="0" w:color="auto"/>
              </w:divBdr>
            </w:div>
            <w:div w:id="1303347002">
              <w:marLeft w:val="0"/>
              <w:marRight w:val="0"/>
              <w:marTop w:val="0"/>
              <w:marBottom w:val="0"/>
              <w:divBdr>
                <w:top w:val="none" w:sz="0" w:space="0" w:color="auto"/>
                <w:left w:val="none" w:sz="0" w:space="0" w:color="auto"/>
                <w:bottom w:val="none" w:sz="0" w:space="0" w:color="auto"/>
                <w:right w:val="none" w:sz="0" w:space="0" w:color="auto"/>
              </w:divBdr>
            </w:div>
            <w:div w:id="298804426">
              <w:marLeft w:val="0"/>
              <w:marRight w:val="0"/>
              <w:marTop w:val="0"/>
              <w:marBottom w:val="0"/>
              <w:divBdr>
                <w:top w:val="none" w:sz="0" w:space="0" w:color="auto"/>
                <w:left w:val="none" w:sz="0" w:space="0" w:color="auto"/>
                <w:bottom w:val="none" w:sz="0" w:space="0" w:color="auto"/>
                <w:right w:val="none" w:sz="0" w:space="0" w:color="auto"/>
              </w:divBdr>
            </w:div>
            <w:div w:id="1259632113">
              <w:marLeft w:val="0"/>
              <w:marRight w:val="0"/>
              <w:marTop w:val="0"/>
              <w:marBottom w:val="0"/>
              <w:divBdr>
                <w:top w:val="none" w:sz="0" w:space="0" w:color="auto"/>
                <w:left w:val="none" w:sz="0" w:space="0" w:color="auto"/>
                <w:bottom w:val="none" w:sz="0" w:space="0" w:color="auto"/>
                <w:right w:val="none" w:sz="0" w:space="0" w:color="auto"/>
              </w:divBdr>
            </w:div>
            <w:div w:id="1194920432">
              <w:marLeft w:val="0"/>
              <w:marRight w:val="0"/>
              <w:marTop w:val="0"/>
              <w:marBottom w:val="0"/>
              <w:divBdr>
                <w:top w:val="none" w:sz="0" w:space="0" w:color="auto"/>
                <w:left w:val="none" w:sz="0" w:space="0" w:color="auto"/>
                <w:bottom w:val="none" w:sz="0" w:space="0" w:color="auto"/>
                <w:right w:val="none" w:sz="0" w:space="0" w:color="auto"/>
              </w:divBdr>
            </w:div>
            <w:div w:id="10191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cloud.google.com/generative-ai/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yperlink" Target="https://pypi.org/project/python-dotenv/" TargetMode="External"/><Relationship Id="rId2" Type="http://schemas.openxmlformats.org/officeDocument/2006/relationships/numbering" Target="numbering.xml"/><Relationship Id="rId16" Type="http://schemas.openxmlformats.org/officeDocument/2006/relationships/hyperlink" Target="https://pillow.readthedocs.io/en/stab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pdf2image.readthedocs.io/en/latest/"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docs.streamlit.io/"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C06064-5F85-4C1C-8B1E-3EE454E44F2E}" type="doc">
      <dgm:prSet loTypeId="urn:microsoft.com/office/officeart/2005/8/layout/process1" loCatId="process" qsTypeId="urn:microsoft.com/office/officeart/2005/8/quickstyle/simple3" qsCatId="simple" csTypeId="urn:microsoft.com/office/officeart/2005/8/colors/colorful3" csCatId="colorful" phldr="1"/>
      <dgm:spPr/>
    </dgm:pt>
    <dgm:pt modelId="{3F3B5B72-A1FB-467E-8586-D6B4162D24AC}">
      <dgm:prSet phldrT="[Text]"/>
      <dgm:spPr/>
      <dgm:t>
        <a:bodyPr/>
        <a:lstStyle/>
        <a:p>
          <a:pPr algn="ctr"/>
          <a:r>
            <a:rPr lang="en-IN"/>
            <a:t>Input Module</a:t>
          </a:r>
        </a:p>
      </dgm:t>
    </dgm:pt>
    <dgm:pt modelId="{916BE446-E054-41D5-85CE-BEE1CB069ACA}" type="parTrans" cxnId="{BA913762-3C20-4A90-BC47-348CCEC475A4}">
      <dgm:prSet/>
      <dgm:spPr/>
      <dgm:t>
        <a:bodyPr/>
        <a:lstStyle/>
        <a:p>
          <a:pPr algn="ctr"/>
          <a:endParaRPr lang="en-IN"/>
        </a:p>
      </dgm:t>
    </dgm:pt>
    <dgm:pt modelId="{5B91CB62-5585-4FB3-97D4-7A921AFB465A}" type="sibTrans" cxnId="{BA913762-3C20-4A90-BC47-348CCEC475A4}">
      <dgm:prSet/>
      <dgm:spPr/>
      <dgm:t>
        <a:bodyPr/>
        <a:lstStyle/>
        <a:p>
          <a:pPr algn="ctr"/>
          <a:endParaRPr lang="en-IN"/>
        </a:p>
      </dgm:t>
    </dgm:pt>
    <dgm:pt modelId="{964AEE5C-76BA-4680-BA61-9A66D866BC92}">
      <dgm:prSet phldrT="[Text]"/>
      <dgm:spPr/>
      <dgm:t>
        <a:bodyPr/>
        <a:lstStyle/>
        <a:p>
          <a:pPr algn="ctr"/>
          <a:r>
            <a:rPr lang="en-IN"/>
            <a:t>PDF(using PDF2 Library)</a:t>
          </a:r>
        </a:p>
      </dgm:t>
    </dgm:pt>
    <dgm:pt modelId="{605A8C23-248E-4282-B9D8-B5906AF9494C}" type="parTrans" cxnId="{DCBA2CD2-65C1-4BF4-B0FF-3BE062514D92}">
      <dgm:prSet/>
      <dgm:spPr/>
      <dgm:t>
        <a:bodyPr/>
        <a:lstStyle/>
        <a:p>
          <a:pPr algn="ctr"/>
          <a:endParaRPr lang="en-IN"/>
        </a:p>
      </dgm:t>
    </dgm:pt>
    <dgm:pt modelId="{F32ACCF3-4813-4EFF-870C-E9F05E4C6584}" type="sibTrans" cxnId="{DCBA2CD2-65C1-4BF4-B0FF-3BE062514D92}">
      <dgm:prSet/>
      <dgm:spPr/>
      <dgm:t>
        <a:bodyPr/>
        <a:lstStyle/>
        <a:p>
          <a:pPr algn="ctr"/>
          <a:endParaRPr lang="en-IN"/>
        </a:p>
      </dgm:t>
    </dgm:pt>
    <dgm:pt modelId="{D3ED67F9-129F-429B-B106-AB104CFAF82D}">
      <dgm:prSet phldrT="[Text]"/>
      <dgm:spPr/>
      <dgm:t>
        <a:bodyPr/>
        <a:lstStyle/>
        <a:p>
          <a:pPr algn="ctr"/>
          <a:r>
            <a:rPr lang="en-IN"/>
            <a:t>Text</a:t>
          </a:r>
        </a:p>
      </dgm:t>
    </dgm:pt>
    <dgm:pt modelId="{AF89C655-F94A-47FC-BAC4-8C55ACF35D8D}" type="parTrans" cxnId="{D25E7398-B135-4562-9213-CDFB2760C7DB}">
      <dgm:prSet/>
      <dgm:spPr/>
      <dgm:t>
        <a:bodyPr/>
        <a:lstStyle/>
        <a:p>
          <a:pPr algn="ctr"/>
          <a:endParaRPr lang="en-IN"/>
        </a:p>
      </dgm:t>
    </dgm:pt>
    <dgm:pt modelId="{60E63A3E-FD60-45C3-BF88-178325753A15}" type="sibTrans" cxnId="{D25E7398-B135-4562-9213-CDFB2760C7DB}">
      <dgm:prSet/>
      <dgm:spPr/>
      <dgm:t>
        <a:bodyPr/>
        <a:lstStyle/>
        <a:p>
          <a:pPr algn="ctr"/>
          <a:endParaRPr lang="en-IN"/>
        </a:p>
      </dgm:t>
    </dgm:pt>
    <dgm:pt modelId="{A153C17C-CB9B-4BE1-8183-7AB317E0FCB7}">
      <dgm:prSet phldrT="[Text]"/>
      <dgm:spPr/>
      <dgm:t>
        <a:bodyPr/>
        <a:lstStyle/>
        <a:p>
          <a:pPr algn="ctr"/>
          <a:r>
            <a:rPr lang="en-IN"/>
            <a:t>API(Google Gemini Pro)</a:t>
          </a:r>
        </a:p>
      </dgm:t>
    </dgm:pt>
    <dgm:pt modelId="{D82C0E02-CF51-46A4-8657-D542FCD8C7B8}" type="parTrans" cxnId="{3AE72C33-38C9-4E28-9162-7471801BB44D}">
      <dgm:prSet/>
      <dgm:spPr/>
      <dgm:t>
        <a:bodyPr/>
        <a:lstStyle/>
        <a:p>
          <a:pPr algn="ctr"/>
          <a:endParaRPr lang="en-IN"/>
        </a:p>
      </dgm:t>
    </dgm:pt>
    <dgm:pt modelId="{C2752AF9-489F-49FE-A563-B349689FF4AE}" type="sibTrans" cxnId="{3AE72C33-38C9-4E28-9162-7471801BB44D}">
      <dgm:prSet/>
      <dgm:spPr/>
      <dgm:t>
        <a:bodyPr/>
        <a:lstStyle/>
        <a:p>
          <a:pPr algn="ctr"/>
          <a:endParaRPr lang="en-IN"/>
        </a:p>
      </dgm:t>
    </dgm:pt>
    <dgm:pt modelId="{B94A07EA-2E63-460D-B5B0-643FCE9887F2}">
      <dgm:prSet phldrT="[Text]"/>
      <dgm:spPr/>
      <dgm:t>
        <a:bodyPr/>
        <a:lstStyle/>
        <a:p>
          <a:pPr algn="ctr"/>
          <a:r>
            <a:rPr lang="en-IN"/>
            <a:t>Response</a:t>
          </a:r>
        </a:p>
      </dgm:t>
    </dgm:pt>
    <dgm:pt modelId="{2266723E-1E5B-437F-A766-9CCC2A6D72ED}" type="parTrans" cxnId="{531ED878-9C41-49B1-9196-9DDE3F487AED}">
      <dgm:prSet/>
      <dgm:spPr/>
      <dgm:t>
        <a:bodyPr/>
        <a:lstStyle/>
        <a:p>
          <a:pPr algn="ctr"/>
          <a:endParaRPr lang="en-IN"/>
        </a:p>
      </dgm:t>
    </dgm:pt>
    <dgm:pt modelId="{863BE55E-2040-4915-99F6-6EFD3B2AE1F5}" type="sibTrans" cxnId="{531ED878-9C41-49B1-9196-9DDE3F487AED}">
      <dgm:prSet/>
      <dgm:spPr/>
      <dgm:t>
        <a:bodyPr/>
        <a:lstStyle/>
        <a:p>
          <a:pPr algn="ctr"/>
          <a:endParaRPr lang="en-IN"/>
        </a:p>
      </dgm:t>
    </dgm:pt>
    <dgm:pt modelId="{3482BA31-4D00-4E79-9385-D8B812EE9905}" type="pres">
      <dgm:prSet presAssocID="{E4C06064-5F85-4C1C-8B1E-3EE454E44F2E}" presName="Name0" presStyleCnt="0">
        <dgm:presLayoutVars>
          <dgm:dir/>
          <dgm:resizeHandles val="exact"/>
        </dgm:presLayoutVars>
      </dgm:prSet>
      <dgm:spPr/>
    </dgm:pt>
    <dgm:pt modelId="{C81E7DCA-0FEE-4A54-BE18-271377CBC7BE}" type="pres">
      <dgm:prSet presAssocID="{3F3B5B72-A1FB-467E-8586-D6B4162D24AC}" presName="node" presStyleLbl="node1" presStyleIdx="0" presStyleCnt="5">
        <dgm:presLayoutVars>
          <dgm:bulletEnabled val="1"/>
        </dgm:presLayoutVars>
      </dgm:prSet>
      <dgm:spPr/>
    </dgm:pt>
    <dgm:pt modelId="{DF731532-741B-463E-8DFE-1E3E6F51140A}" type="pres">
      <dgm:prSet presAssocID="{5B91CB62-5585-4FB3-97D4-7A921AFB465A}" presName="sibTrans" presStyleLbl="sibTrans2D1" presStyleIdx="0" presStyleCnt="4"/>
      <dgm:spPr/>
    </dgm:pt>
    <dgm:pt modelId="{99568B74-6384-4930-A2CA-7E004481575F}" type="pres">
      <dgm:prSet presAssocID="{5B91CB62-5585-4FB3-97D4-7A921AFB465A}" presName="connectorText" presStyleLbl="sibTrans2D1" presStyleIdx="0" presStyleCnt="4"/>
      <dgm:spPr/>
    </dgm:pt>
    <dgm:pt modelId="{E096D372-1F75-4DF8-A163-700C504C63E5}" type="pres">
      <dgm:prSet presAssocID="{964AEE5C-76BA-4680-BA61-9A66D866BC92}" presName="node" presStyleLbl="node1" presStyleIdx="1" presStyleCnt="5">
        <dgm:presLayoutVars>
          <dgm:bulletEnabled val="1"/>
        </dgm:presLayoutVars>
      </dgm:prSet>
      <dgm:spPr/>
    </dgm:pt>
    <dgm:pt modelId="{0566624B-0E63-418B-84F6-39CAED60AA21}" type="pres">
      <dgm:prSet presAssocID="{F32ACCF3-4813-4EFF-870C-E9F05E4C6584}" presName="sibTrans" presStyleLbl="sibTrans2D1" presStyleIdx="1" presStyleCnt="4"/>
      <dgm:spPr/>
    </dgm:pt>
    <dgm:pt modelId="{34B43D20-DBF2-41E7-AD51-A4B6E36116B0}" type="pres">
      <dgm:prSet presAssocID="{F32ACCF3-4813-4EFF-870C-E9F05E4C6584}" presName="connectorText" presStyleLbl="sibTrans2D1" presStyleIdx="1" presStyleCnt="4"/>
      <dgm:spPr/>
    </dgm:pt>
    <dgm:pt modelId="{4D199795-333E-451F-B4A3-B8EF0A0A0D8C}" type="pres">
      <dgm:prSet presAssocID="{D3ED67F9-129F-429B-B106-AB104CFAF82D}" presName="node" presStyleLbl="node1" presStyleIdx="2" presStyleCnt="5">
        <dgm:presLayoutVars>
          <dgm:bulletEnabled val="1"/>
        </dgm:presLayoutVars>
      </dgm:prSet>
      <dgm:spPr/>
    </dgm:pt>
    <dgm:pt modelId="{CB3E4EDE-22F1-45EC-BE7C-C9F4303BA3D7}" type="pres">
      <dgm:prSet presAssocID="{60E63A3E-FD60-45C3-BF88-178325753A15}" presName="sibTrans" presStyleLbl="sibTrans2D1" presStyleIdx="2" presStyleCnt="4"/>
      <dgm:spPr/>
    </dgm:pt>
    <dgm:pt modelId="{1F2C763B-3D97-4D04-944D-92D81DE69645}" type="pres">
      <dgm:prSet presAssocID="{60E63A3E-FD60-45C3-BF88-178325753A15}" presName="connectorText" presStyleLbl="sibTrans2D1" presStyleIdx="2" presStyleCnt="4"/>
      <dgm:spPr/>
    </dgm:pt>
    <dgm:pt modelId="{1759B726-F6FF-4961-A82C-A90C7FBA259C}" type="pres">
      <dgm:prSet presAssocID="{A153C17C-CB9B-4BE1-8183-7AB317E0FCB7}" presName="node" presStyleLbl="node1" presStyleIdx="3" presStyleCnt="5">
        <dgm:presLayoutVars>
          <dgm:bulletEnabled val="1"/>
        </dgm:presLayoutVars>
      </dgm:prSet>
      <dgm:spPr/>
    </dgm:pt>
    <dgm:pt modelId="{175F1E0B-4E60-4FAB-93D0-C7F425168CF8}" type="pres">
      <dgm:prSet presAssocID="{C2752AF9-489F-49FE-A563-B349689FF4AE}" presName="sibTrans" presStyleLbl="sibTrans2D1" presStyleIdx="3" presStyleCnt="4"/>
      <dgm:spPr/>
    </dgm:pt>
    <dgm:pt modelId="{216F2624-2F88-4579-B834-80256341F726}" type="pres">
      <dgm:prSet presAssocID="{C2752AF9-489F-49FE-A563-B349689FF4AE}" presName="connectorText" presStyleLbl="sibTrans2D1" presStyleIdx="3" presStyleCnt="4"/>
      <dgm:spPr/>
    </dgm:pt>
    <dgm:pt modelId="{6A3F66D6-8DDF-4A8E-B328-BF7020680822}" type="pres">
      <dgm:prSet presAssocID="{B94A07EA-2E63-460D-B5B0-643FCE9887F2}" presName="node" presStyleLbl="node1" presStyleIdx="4" presStyleCnt="5">
        <dgm:presLayoutVars>
          <dgm:bulletEnabled val="1"/>
        </dgm:presLayoutVars>
      </dgm:prSet>
      <dgm:spPr/>
    </dgm:pt>
  </dgm:ptLst>
  <dgm:cxnLst>
    <dgm:cxn modelId="{98755C03-EA5C-497E-8666-A3AE137E3732}" type="presOf" srcId="{60E63A3E-FD60-45C3-BF88-178325753A15}" destId="{CB3E4EDE-22F1-45EC-BE7C-C9F4303BA3D7}" srcOrd="0" destOrd="0" presId="urn:microsoft.com/office/officeart/2005/8/layout/process1"/>
    <dgm:cxn modelId="{366CE603-3226-41A1-A65C-CD35C854B66F}" type="presOf" srcId="{3F3B5B72-A1FB-467E-8586-D6B4162D24AC}" destId="{C81E7DCA-0FEE-4A54-BE18-271377CBC7BE}" srcOrd="0" destOrd="0" presId="urn:microsoft.com/office/officeart/2005/8/layout/process1"/>
    <dgm:cxn modelId="{D60A4612-468C-4834-936B-2426E48DD2D7}" type="presOf" srcId="{F32ACCF3-4813-4EFF-870C-E9F05E4C6584}" destId="{34B43D20-DBF2-41E7-AD51-A4B6E36116B0}" srcOrd="1" destOrd="0" presId="urn:microsoft.com/office/officeart/2005/8/layout/process1"/>
    <dgm:cxn modelId="{E30A1814-0B4F-4950-9AAC-CB2EA80E569C}" type="presOf" srcId="{C2752AF9-489F-49FE-A563-B349689FF4AE}" destId="{175F1E0B-4E60-4FAB-93D0-C7F425168CF8}" srcOrd="0" destOrd="0" presId="urn:microsoft.com/office/officeart/2005/8/layout/process1"/>
    <dgm:cxn modelId="{2A883C24-E2A8-4603-A0CC-09E2952B8B09}" type="presOf" srcId="{D3ED67F9-129F-429B-B106-AB104CFAF82D}" destId="{4D199795-333E-451F-B4A3-B8EF0A0A0D8C}" srcOrd="0" destOrd="0" presId="urn:microsoft.com/office/officeart/2005/8/layout/process1"/>
    <dgm:cxn modelId="{3AE72C33-38C9-4E28-9162-7471801BB44D}" srcId="{E4C06064-5F85-4C1C-8B1E-3EE454E44F2E}" destId="{A153C17C-CB9B-4BE1-8183-7AB317E0FCB7}" srcOrd="3" destOrd="0" parTransId="{D82C0E02-CF51-46A4-8657-D542FCD8C7B8}" sibTransId="{C2752AF9-489F-49FE-A563-B349689FF4AE}"/>
    <dgm:cxn modelId="{8F26C937-FD7E-4C47-A524-73207F06C684}" type="presOf" srcId="{B94A07EA-2E63-460D-B5B0-643FCE9887F2}" destId="{6A3F66D6-8DDF-4A8E-B328-BF7020680822}" srcOrd="0" destOrd="0" presId="urn:microsoft.com/office/officeart/2005/8/layout/process1"/>
    <dgm:cxn modelId="{BA913762-3C20-4A90-BC47-348CCEC475A4}" srcId="{E4C06064-5F85-4C1C-8B1E-3EE454E44F2E}" destId="{3F3B5B72-A1FB-467E-8586-D6B4162D24AC}" srcOrd="0" destOrd="0" parTransId="{916BE446-E054-41D5-85CE-BEE1CB069ACA}" sibTransId="{5B91CB62-5585-4FB3-97D4-7A921AFB465A}"/>
    <dgm:cxn modelId="{4B451844-E9CB-4A1A-AB69-0A1848DCA2F5}" type="presOf" srcId="{5B91CB62-5585-4FB3-97D4-7A921AFB465A}" destId="{DF731532-741B-463E-8DFE-1E3E6F51140A}" srcOrd="0" destOrd="0" presId="urn:microsoft.com/office/officeart/2005/8/layout/process1"/>
    <dgm:cxn modelId="{D31A6144-D0DD-4D7E-A0CB-A0E6B0A93BD4}" type="presOf" srcId="{964AEE5C-76BA-4680-BA61-9A66D866BC92}" destId="{E096D372-1F75-4DF8-A163-700C504C63E5}" srcOrd="0" destOrd="0" presId="urn:microsoft.com/office/officeart/2005/8/layout/process1"/>
    <dgm:cxn modelId="{6C36B668-940F-440C-B4CE-18C35CE39E68}" type="presOf" srcId="{5B91CB62-5585-4FB3-97D4-7A921AFB465A}" destId="{99568B74-6384-4930-A2CA-7E004481575F}" srcOrd="1" destOrd="0" presId="urn:microsoft.com/office/officeart/2005/8/layout/process1"/>
    <dgm:cxn modelId="{531ED878-9C41-49B1-9196-9DDE3F487AED}" srcId="{E4C06064-5F85-4C1C-8B1E-3EE454E44F2E}" destId="{B94A07EA-2E63-460D-B5B0-643FCE9887F2}" srcOrd="4" destOrd="0" parTransId="{2266723E-1E5B-437F-A766-9CCC2A6D72ED}" sibTransId="{863BE55E-2040-4915-99F6-6EFD3B2AE1F5}"/>
    <dgm:cxn modelId="{D25E7398-B135-4562-9213-CDFB2760C7DB}" srcId="{E4C06064-5F85-4C1C-8B1E-3EE454E44F2E}" destId="{D3ED67F9-129F-429B-B106-AB104CFAF82D}" srcOrd="2" destOrd="0" parTransId="{AF89C655-F94A-47FC-BAC4-8C55ACF35D8D}" sibTransId="{60E63A3E-FD60-45C3-BF88-178325753A15}"/>
    <dgm:cxn modelId="{9A04F8A1-AB4B-4708-A670-41F7351B6B1D}" type="presOf" srcId="{60E63A3E-FD60-45C3-BF88-178325753A15}" destId="{1F2C763B-3D97-4D04-944D-92D81DE69645}" srcOrd="1" destOrd="0" presId="urn:microsoft.com/office/officeart/2005/8/layout/process1"/>
    <dgm:cxn modelId="{29546CBA-C1E5-40BA-974C-870445105D01}" type="presOf" srcId="{F32ACCF3-4813-4EFF-870C-E9F05E4C6584}" destId="{0566624B-0E63-418B-84F6-39CAED60AA21}" srcOrd="0" destOrd="0" presId="urn:microsoft.com/office/officeart/2005/8/layout/process1"/>
    <dgm:cxn modelId="{DCBA2CD2-65C1-4BF4-B0FF-3BE062514D92}" srcId="{E4C06064-5F85-4C1C-8B1E-3EE454E44F2E}" destId="{964AEE5C-76BA-4680-BA61-9A66D866BC92}" srcOrd="1" destOrd="0" parTransId="{605A8C23-248E-4282-B9D8-B5906AF9494C}" sibTransId="{F32ACCF3-4813-4EFF-870C-E9F05E4C6584}"/>
    <dgm:cxn modelId="{E0CF0FE3-259A-4B8A-AEA8-432F60190E8F}" type="presOf" srcId="{E4C06064-5F85-4C1C-8B1E-3EE454E44F2E}" destId="{3482BA31-4D00-4E79-9385-D8B812EE9905}" srcOrd="0" destOrd="0" presId="urn:microsoft.com/office/officeart/2005/8/layout/process1"/>
    <dgm:cxn modelId="{684145E4-E481-48F3-99A3-BCEBB834A771}" type="presOf" srcId="{C2752AF9-489F-49FE-A563-B349689FF4AE}" destId="{216F2624-2F88-4579-B834-80256341F726}" srcOrd="1" destOrd="0" presId="urn:microsoft.com/office/officeart/2005/8/layout/process1"/>
    <dgm:cxn modelId="{E608B6ED-E216-4FE3-BF13-A292071C5CA2}" type="presOf" srcId="{A153C17C-CB9B-4BE1-8183-7AB317E0FCB7}" destId="{1759B726-F6FF-4961-A82C-A90C7FBA259C}" srcOrd="0" destOrd="0" presId="urn:microsoft.com/office/officeart/2005/8/layout/process1"/>
    <dgm:cxn modelId="{9EBA23B5-CE4F-474E-9897-C5916F933892}" type="presParOf" srcId="{3482BA31-4D00-4E79-9385-D8B812EE9905}" destId="{C81E7DCA-0FEE-4A54-BE18-271377CBC7BE}" srcOrd="0" destOrd="0" presId="urn:microsoft.com/office/officeart/2005/8/layout/process1"/>
    <dgm:cxn modelId="{CEDC7AAC-B51D-43ED-8208-56D29F8FF2AC}" type="presParOf" srcId="{3482BA31-4D00-4E79-9385-D8B812EE9905}" destId="{DF731532-741B-463E-8DFE-1E3E6F51140A}" srcOrd="1" destOrd="0" presId="urn:microsoft.com/office/officeart/2005/8/layout/process1"/>
    <dgm:cxn modelId="{E46B45D8-22C1-4333-B8A3-EBCBD3103363}" type="presParOf" srcId="{DF731532-741B-463E-8DFE-1E3E6F51140A}" destId="{99568B74-6384-4930-A2CA-7E004481575F}" srcOrd="0" destOrd="0" presId="urn:microsoft.com/office/officeart/2005/8/layout/process1"/>
    <dgm:cxn modelId="{08DFCA4B-7627-469C-B40D-C4AD07DA8B76}" type="presParOf" srcId="{3482BA31-4D00-4E79-9385-D8B812EE9905}" destId="{E096D372-1F75-4DF8-A163-700C504C63E5}" srcOrd="2" destOrd="0" presId="urn:microsoft.com/office/officeart/2005/8/layout/process1"/>
    <dgm:cxn modelId="{C084F4F2-AB80-49A7-B6E0-C76E7B26174D}" type="presParOf" srcId="{3482BA31-4D00-4E79-9385-D8B812EE9905}" destId="{0566624B-0E63-418B-84F6-39CAED60AA21}" srcOrd="3" destOrd="0" presId="urn:microsoft.com/office/officeart/2005/8/layout/process1"/>
    <dgm:cxn modelId="{DF6A284A-60DF-42EA-AB86-894036C3A190}" type="presParOf" srcId="{0566624B-0E63-418B-84F6-39CAED60AA21}" destId="{34B43D20-DBF2-41E7-AD51-A4B6E36116B0}" srcOrd="0" destOrd="0" presId="urn:microsoft.com/office/officeart/2005/8/layout/process1"/>
    <dgm:cxn modelId="{360AABC3-C556-4B95-A2AB-2B4641C9B722}" type="presParOf" srcId="{3482BA31-4D00-4E79-9385-D8B812EE9905}" destId="{4D199795-333E-451F-B4A3-B8EF0A0A0D8C}" srcOrd="4" destOrd="0" presId="urn:microsoft.com/office/officeart/2005/8/layout/process1"/>
    <dgm:cxn modelId="{3FEDB274-345A-479B-817A-3B801A0F4DB3}" type="presParOf" srcId="{3482BA31-4D00-4E79-9385-D8B812EE9905}" destId="{CB3E4EDE-22F1-45EC-BE7C-C9F4303BA3D7}" srcOrd="5" destOrd="0" presId="urn:microsoft.com/office/officeart/2005/8/layout/process1"/>
    <dgm:cxn modelId="{9BE4F0A4-0DC5-45A0-9A54-5FDB2019DA2D}" type="presParOf" srcId="{CB3E4EDE-22F1-45EC-BE7C-C9F4303BA3D7}" destId="{1F2C763B-3D97-4D04-944D-92D81DE69645}" srcOrd="0" destOrd="0" presId="urn:microsoft.com/office/officeart/2005/8/layout/process1"/>
    <dgm:cxn modelId="{6AC90B75-BA8D-4773-A0B2-12AF160CF9E2}" type="presParOf" srcId="{3482BA31-4D00-4E79-9385-D8B812EE9905}" destId="{1759B726-F6FF-4961-A82C-A90C7FBA259C}" srcOrd="6" destOrd="0" presId="urn:microsoft.com/office/officeart/2005/8/layout/process1"/>
    <dgm:cxn modelId="{1140765F-4710-4A70-B16E-D4E5B9669C0F}" type="presParOf" srcId="{3482BA31-4D00-4E79-9385-D8B812EE9905}" destId="{175F1E0B-4E60-4FAB-93D0-C7F425168CF8}" srcOrd="7" destOrd="0" presId="urn:microsoft.com/office/officeart/2005/8/layout/process1"/>
    <dgm:cxn modelId="{B394C74C-27AA-416F-BD30-C60F4F0B1896}" type="presParOf" srcId="{175F1E0B-4E60-4FAB-93D0-C7F425168CF8}" destId="{216F2624-2F88-4579-B834-80256341F726}" srcOrd="0" destOrd="0" presId="urn:microsoft.com/office/officeart/2005/8/layout/process1"/>
    <dgm:cxn modelId="{19765285-6429-4E63-B460-03E7D16FF7DA}" type="presParOf" srcId="{3482BA31-4D00-4E79-9385-D8B812EE9905}" destId="{6A3F66D6-8DDF-4A8E-B328-BF7020680822}"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1E7DCA-0FEE-4A54-BE18-271377CBC7BE}">
      <dsp:nvSpPr>
        <dsp:cNvPr id="0" name=""/>
        <dsp:cNvSpPr/>
      </dsp:nvSpPr>
      <dsp:spPr>
        <a:xfrm>
          <a:off x="2607" y="677258"/>
          <a:ext cx="808257" cy="575883"/>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Input Module</a:t>
          </a:r>
        </a:p>
      </dsp:txBody>
      <dsp:txXfrm>
        <a:off x="19474" y="694125"/>
        <a:ext cx="774523" cy="542149"/>
      </dsp:txXfrm>
    </dsp:sp>
    <dsp:sp modelId="{DF731532-741B-463E-8DFE-1E3E6F51140A}">
      <dsp:nvSpPr>
        <dsp:cNvPr id="0" name=""/>
        <dsp:cNvSpPr/>
      </dsp:nvSpPr>
      <dsp:spPr>
        <a:xfrm>
          <a:off x="891690" y="864976"/>
          <a:ext cx="171350" cy="200447"/>
        </a:xfrm>
        <a:prstGeom prst="rightArrow">
          <a:avLst>
            <a:gd name="adj1" fmla="val 60000"/>
            <a:gd name="adj2" fmla="val 5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891690" y="905065"/>
        <a:ext cx="119945" cy="120269"/>
      </dsp:txXfrm>
    </dsp:sp>
    <dsp:sp modelId="{E096D372-1F75-4DF8-A163-700C504C63E5}">
      <dsp:nvSpPr>
        <dsp:cNvPr id="0" name=""/>
        <dsp:cNvSpPr/>
      </dsp:nvSpPr>
      <dsp:spPr>
        <a:xfrm>
          <a:off x="1134167" y="677258"/>
          <a:ext cx="808257" cy="575883"/>
        </a:xfrm>
        <a:prstGeom prst="roundRect">
          <a:avLst>
            <a:gd name="adj" fmla="val 10000"/>
          </a:avLst>
        </a:prstGeom>
        <a:gradFill rotWithShape="0">
          <a:gsLst>
            <a:gs pos="0">
              <a:schemeClr val="accent3">
                <a:hueOff val="2812566"/>
                <a:satOff val="-4220"/>
                <a:lumOff val="-686"/>
                <a:alphaOff val="0"/>
                <a:tint val="50000"/>
                <a:satMod val="300000"/>
              </a:schemeClr>
            </a:gs>
            <a:gs pos="35000">
              <a:schemeClr val="accent3">
                <a:hueOff val="2812566"/>
                <a:satOff val="-4220"/>
                <a:lumOff val="-686"/>
                <a:alphaOff val="0"/>
                <a:tint val="37000"/>
                <a:satMod val="300000"/>
              </a:schemeClr>
            </a:gs>
            <a:gs pos="100000">
              <a:schemeClr val="accent3">
                <a:hueOff val="2812566"/>
                <a:satOff val="-4220"/>
                <a:lumOff val="-68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PDF(using PDF2 Library)</a:t>
          </a:r>
        </a:p>
      </dsp:txBody>
      <dsp:txXfrm>
        <a:off x="1151034" y="694125"/>
        <a:ext cx="774523" cy="542149"/>
      </dsp:txXfrm>
    </dsp:sp>
    <dsp:sp modelId="{0566624B-0E63-418B-84F6-39CAED60AA21}">
      <dsp:nvSpPr>
        <dsp:cNvPr id="0" name=""/>
        <dsp:cNvSpPr/>
      </dsp:nvSpPr>
      <dsp:spPr>
        <a:xfrm>
          <a:off x="2023251" y="864976"/>
          <a:ext cx="171350" cy="200447"/>
        </a:xfrm>
        <a:prstGeom prst="rightArrow">
          <a:avLst>
            <a:gd name="adj1" fmla="val 60000"/>
            <a:gd name="adj2" fmla="val 50000"/>
          </a:avLst>
        </a:prstGeom>
        <a:gradFill rotWithShape="0">
          <a:gsLst>
            <a:gs pos="0">
              <a:schemeClr val="accent3">
                <a:hueOff val="3750088"/>
                <a:satOff val="-5627"/>
                <a:lumOff val="-915"/>
                <a:alphaOff val="0"/>
                <a:tint val="50000"/>
                <a:satMod val="300000"/>
              </a:schemeClr>
            </a:gs>
            <a:gs pos="35000">
              <a:schemeClr val="accent3">
                <a:hueOff val="3750088"/>
                <a:satOff val="-5627"/>
                <a:lumOff val="-915"/>
                <a:alphaOff val="0"/>
                <a:tint val="37000"/>
                <a:satMod val="300000"/>
              </a:schemeClr>
            </a:gs>
            <a:gs pos="100000">
              <a:schemeClr val="accent3">
                <a:hueOff val="3750088"/>
                <a:satOff val="-5627"/>
                <a:lumOff val="-91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023251" y="905065"/>
        <a:ext cx="119945" cy="120269"/>
      </dsp:txXfrm>
    </dsp:sp>
    <dsp:sp modelId="{4D199795-333E-451F-B4A3-B8EF0A0A0D8C}">
      <dsp:nvSpPr>
        <dsp:cNvPr id="0" name=""/>
        <dsp:cNvSpPr/>
      </dsp:nvSpPr>
      <dsp:spPr>
        <a:xfrm>
          <a:off x="2265728" y="677258"/>
          <a:ext cx="808257" cy="575883"/>
        </a:xfrm>
        <a:prstGeom prst="roundRect">
          <a:avLst>
            <a:gd name="adj" fmla="val 10000"/>
          </a:avLst>
        </a:prstGeom>
        <a:gradFill rotWithShape="0">
          <a:gsLst>
            <a:gs pos="0">
              <a:schemeClr val="accent3">
                <a:hueOff val="5625132"/>
                <a:satOff val="-8440"/>
                <a:lumOff val="-1373"/>
                <a:alphaOff val="0"/>
                <a:tint val="50000"/>
                <a:satMod val="300000"/>
              </a:schemeClr>
            </a:gs>
            <a:gs pos="35000">
              <a:schemeClr val="accent3">
                <a:hueOff val="5625132"/>
                <a:satOff val="-8440"/>
                <a:lumOff val="-1373"/>
                <a:alphaOff val="0"/>
                <a:tint val="37000"/>
                <a:satMod val="300000"/>
              </a:schemeClr>
            </a:gs>
            <a:gs pos="100000">
              <a:schemeClr val="accent3">
                <a:hueOff val="5625132"/>
                <a:satOff val="-8440"/>
                <a:lumOff val="-137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Text</a:t>
          </a:r>
        </a:p>
      </dsp:txBody>
      <dsp:txXfrm>
        <a:off x="2282595" y="694125"/>
        <a:ext cx="774523" cy="542149"/>
      </dsp:txXfrm>
    </dsp:sp>
    <dsp:sp modelId="{CB3E4EDE-22F1-45EC-BE7C-C9F4303BA3D7}">
      <dsp:nvSpPr>
        <dsp:cNvPr id="0" name=""/>
        <dsp:cNvSpPr/>
      </dsp:nvSpPr>
      <dsp:spPr>
        <a:xfrm>
          <a:off x="3154812" y="864976"/>
          <a:ext cx="171350" cy="200447"/>
        </a:xfrm>
        <a:prstGeom prst="rightArrow">
          <a:avLst>
            <a:gd name="adj1" fmla="val 60000"/>
            <a:gd name="adj2" fmla="val 50000"/>
          </a:avLst>
        </a:prstGeom>
        <a:gradFill rotWithShape="0">
          <a:gsLst>
            <a:gs pos="0">
              <a:schemeClr val="accent3">
                <a:hueOff val="7500176"/>
                <a:satOff val="-11253"/>
                <a:lumOff val="-1830"/>
                <a:alphaOff val="0"/>
                <a:tint val="50000"/>
                <a:satMod val="300000"/>
              </a:schemeClr>
            </a:gs>
            <a:gs pos="35000">
              <a:schemeClr val="accent3">
                <a:hueOff val="7500176"/>
                <a:satOff val="-11253"/>
                <a:lumOff val="-1830"/>
                <a:alphaOff val="0"/>
                <a:tint val="37000"/>
                <a:satMod val="300000"/>
              </a:schemeClr>
            </a:gs>
            <a:gs pos="100000">
              <a:schemeClr val="accent3">
                <a:hueOff val="7500176"/>
                <a:satOff val="-11253"/>
                <a:lumOff val="-183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154812" y="905065"/>
        <a:ext cx="119945" cy="120269"/>
      </dsp:txXfrm>
    </dsp:sp>
    <dsp:sp modelId="{1759B726-F6FF-4961-A82C-A90C7FBA259C}">
      <dsp:nvSpPr>
        <dsp:cNvPr id="0" name=""/>
        <dsp:cNvSpPr/>
      </dsp:nvSpPr>
      <dsp:spPr>
        <a:xfrm>
          <a:off x="3397289" y="677258"/>
          <a:ext cx="808257" cy="575883"/>
        </a:xfrm>
        <a:prstGeom prst="roundRect">
          <a:avLst>
            <a:gd name="adj" fmla="val 10000"/>
          </a:avLst>
        </a:prstGeom>
        <a:gradFill rotWithShape="0">
          <a:gsLst>
            <a:gs pos="0">
              <a:schemeClr val="accent3">
                <a:hueOff val="8437698"/>
                <a:satOff val="-12660"/>
                <a:lumOff val="-2059"/>
                <a:alphaOff val="0"/>
                <a:tint val="50000"/>
                <a:satMod val="300000"/>
              </a:schemeClr>
            </a:gs>
            <a:gs pos="35000">
              <a:schemeClr val="accent3">
                <a:hueOff val="8437698"/>
                <a:satOff val="-12660"/>
                <a:lumOff val="-2059"/>
                <a:alphaOff val="0"/>
                <a:tint val="37000"/>
                <a:satMod val="300000"/>
              </a:schemeClr>
            </a:gs>
            <a:gs pos="100000">
              <a:schemeClr val="accent3">
                <a:hueOff val="8437698"/>
                <a:satOff val="-12660"/>
                <a:lumOff val="-205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API(Google Gemini Pro)</a:t>
          </a:r>
        </a:p>
      </dsp:txBody>
      <dsp:txXfrm>
        <a:off x="3414156" y="694125"/>
        <a:ext cx="774523" cy="542149"/>
      </dsp:txXfrm>
    </dsp:sp>
    <dsp:sp modelId="{175F1E0B-4E60-4FAB-93D0-C7F425168CF8}">
      <dsp:nvSpPr>
        <dsp:cNvPr id="0" name=""/>
        <dsp:cNvSpPr/>
      </dsp:nvSpPr>
      <dsp:spPr>
        <a:xfrm>
          <a:off x="4286372" y="864976"/>
          <a:ext cx="171350" cy="200447"/>
        </a:xfrm>
        <a:prstGeom prst="rightArrow">
          <a:avLst>
            <a:gd name="adj1" fmla="val 60000"/>
            <a:gd name="adj2" fmla="val 50000"/>
          </a:avLst>
        </a:prstGeom>
        <a:gradFill rotWithShape="0">
          <a:gsLst>
            <a:gs pos="0">
              <a:schemeClr val="accent3">
                <a:hueOff val="11250264"/>
                <a:satOff val="-16880"/>
                <a:lumOff val="-2745"/>
                <a:alphaOff val="0"/>
                <a:tint val="50000"/>
                <a:satMod val="300000"/>
              </a:schemeClr>
            </a:gs>
            <a:gs pos="35000">
              <a:schemeClr val="accent3">
                <a:hueOff val="11250264"/>
                <a:satOff val="-16880"/>
                <a:lumOff val="-2745"/>
                <a:alphaOff val="0"/>
                <a:tint val="37000"/>
                <a:satMod val="300000"/>
              </a:schemeClr>
            </a:gs>
            <a:gs pos="100000">
              <a:schemeClr val="accent3">
                <a:hueOff val="11250264"/>
                <a:satOff val="-16880"/>
                <a:lumOff val="-274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286372" y="905065"/>
        <a:ext cx="119945" cy="120269"/>
      </dsp:txXfrm>
    </dsp:sp>
    <dsp:sp modelId="{6A3F66D6-8DDF-4A8E-B328-BF7020680822}">
      <dsp:nvSpPr>
        <dsp:cNvPr id="0" name=""/>
        <dsp:cNvSpPr/>
      </dsp:nvSpPr>
      <dsp:spPr>
        <a:xfrm>
          <a:off x="4528850" y="677258"/>
          <a:ext cx="808257" cy="575883"/>
        </a:xfrm>
        <a:prstGeom prst="roundRect">
          <a:avLst>
            <a:gd name="adj" fmla="val 10000"/>
          </a:avLst>
        </a:prstGeom>
        <a:gradFill rotWithShape="0">
          <a:gsLst>
            <a:gs pos="0">
              <a:schemeClr val="accent3">
                <a:hueOff val="11250264"/>
                <a:satOff val="-16880"/>
                <a:lumOff val="-2745"/>
                <a:alphaOff val="0"/>
                <a:tint val="50000"/>
                <a:satMod val="300000"/>
              </a:schemeClr>
            </a:gs>
            <a:gs pos="35000">
              <a:schemeClr val="accent3">
                <a:hueOff val="11250264"/>
                <a:satOff val="-16880"/>
                <a:lumOff val="-2745"/>
                <a:alphaOff val="0"/>
                <a:tint val="37000"/>
                <a:satMod val="300000"/>
              </a:schemeClr>
            </a:gs>
            <a:gs pos="100000">
              <a:schemeClr val="accent3">
                <a:hueOff val="11250264"/>
                <a:satOff val="-16880"/>
                <a:lumOff val="-274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Response</a:t>
          </a:r>
        </a:p>
      </dsp:txBody>
      <dsp:txXfrm>
        <a:off x="4545717" y="694125"/>
        <a:ext cx="774523" cy="5421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Utkarsh Trivedi</cp:lastModifiedBy>
  <cp:revision>4</cp:revision>
  <dcterms:created xsi:type="dcterms:W3CDTF">2024-10-14T18:36:00Z</dcterms:created>
  <dcterms:modified xsi:type="dcterms:W3CDTF">2024-10-14T19:22:00Z</dcterms:modified>
  <cp:category/>
</cp:coreProperties>
</file>